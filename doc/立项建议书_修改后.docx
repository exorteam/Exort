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right="422"/>
        <w:jc w:val="center"/>
        <w:rPr>
          <w:rFonts w:ascii="黑体" w:hAnsi="黑体" w:eastAsia="黑体"/>
          <w:sz w:val="44"/>
          <w:szCs w:val="44"/>
        </w:rPr>
      </w:pPr>
    </w:p>
    <w:p>
      <w:pPr>
        <w:ind w:left="420" w:right="-4"/>
        <w:jc w:val="center"/>
        <w:rPr>
          <w:rFonts w:ascii="黑体" w:hAnsi="黑体" w:eastAsia="黑体"/>
          <w:sz w:val="48"/>
          <w:szCs w:val="48"/>
        </w:rPr>
      </w:pPr>
      <w:r>
        <w:rPr>
          <w:rFonts w:ascii="Times New Roman" w:hAnsi="Times New Roman" w:eastAsia="Times New Roman"/>
          <w:b/>
          <w:bCs/>
          <w:sz w:val="48"/>
          <w:szCs w:val="48"/>
        </w:rPr>
        <w:t>SJTU</w:t>
      </w:r>
      <w:r>
        <w:rPr>
          <w:rFonts w:ascii="宋体" w:hAnsi="宋体" w:eastAsia="宋体"/>
          <w:b/>
          <w:bCs/>
          <w:sz w:val="48"/>
          <w:szCs w:val="48"/>
        </w:rPr>
        <w:t>公司</w:t>
      </w:r>
    </w:p>
    <w:p>
      <w:pPr>
        <w:ind w:left="420" w:right="-4"/>
        <w:jc w:val="center"/>
        <w:rPr>
          <w:rFonts w:ascii="黑体" w:hAnsi="黑体" w:eastAsia="黑体"/>
          <w:sz w:val="48"/>
          <w:szCs w:val="48"/>
        </w:rPr>
      </w:pPr>
      <w:r>
        <w:rPr>
          <w:rFonts w:ascii="Times New Roman" w:hAnsi="Times New Roman" w:eastAsia="Times New Roman"/>
          <w:b/>
          <w:bCs/>
          <w:sz w:val="48"/>
          <w:szCs w:val="48"/>
        </w:rPr>
        <w:tab/>
      </w:r>
      <w:r>
        <w:rPr>
          <w:rFonts w:ascii="黑体" w:hAnsi="黑体" w:eastAsia="黑体"/>
          <w:b/>
          <w:bCs/>
          <w:sz w:val="48"/>
          <w:szCs w:val="48"/>
        </w:rPr>
        <w:t>立项建议书</w:t>
      </w:r>
      <w:r>
        <w:rPr>
          <w:rFonts w:ascii="Times New Roman" w:hAnsi="Times New Roman" w:eastAsia="Times New Roman"/>
          <w:b/>
          <w:bCs/>
          <w:sz w:val="48"/>
          <w:szCs w:val="48"/>
        </w:rPr>
        <w:tab/>
      </w:r>
    </w:p>
    <w:p>
      <w:pPr>
        <w:ind w:left="420" w:right="-4"/>
        <w:jc w:val="center"/>
        <w:rPr>
          <w:rFonts w:ascii="宋体" w:hAnsi="宋体" w:eastAsia="宋体"/>
          <w:sz w:val="48"/>
          <w:szCs w:val="48"/>
        </w:rPr>
      </w:pPr>
    </w:p>
    <w:p>
      <w:pPr>
        <w:ind w:left="1050" w:right="-4"/>
        <w:jc w:val="both"/>
        <w:rPr>
          <w:rFonts w:ascii="楷体" w:hAnsi="楷体" w:eastAsia="楷体"/>
          <w:sz w:val="32"/>
          <w:szCs w:val="32"/>
        </w:rPr>
      </w:pPr>
    </w:p>
    <w:p>
      <w:pPr>
        <w:ind w:left="1050" w:right="-4"/>
        <w:jc w:val="both"/>
        <w:rPr>
          <w:rFonts w:ascii="黑体" w:hAnsi="黑体" w:eastAsia="黑体"/>
          <w:sz w:val="32"/>
          <w:szCs w:val="32"/>
        </w:rPr>
      </w:pPr>
    </w:p>
    <w:p>
      <w:pPr>
        <w:spacing w:line="480" w:lineRule="auto"/>
        <w:ind w:right="-6"/>
        <w:jc w:val="both"/>
      </w:pPr>
      <w:r>
        <w:rPr>
          <w:rFonts w:ascii="黑体" w:hAnsi="黑体" w:eastAsia="黑体"/>
          <w:sz w:val="32"/>
          <w:szCs w:val="32"/>
        </w:rPr>
        <w:t>项目名称：Exort——社团管理与分享交流系统</w:t>
      </w:r>
    </w:p>
    <w:p>
      <w:pPr>
        <w:spacing w:line="480" w:lineRule="auto"/>
        <w:ind w:right="-6"/>
        <w:jc w:val="both"/>
        <w:rPr>
          <w:rFonts w:ascii="黑体" w:hAnsi="黑体" w:eastAsia="黑体"/>
          <w:sz w:val="32"/>
          <w:szCs w:val="32"/>
        </w:rPr>
      </w:pPr>
      <w:r>
        <w:rPr>
          <w:rFonts w:ascii="黑体" w:hAnsi="黑体" w:eastAsia="黑体"/>
          <w:sz w:val="32"/>
          <w:szCs w:val="32"/>
        </w:rPr>
        <w:t>项目组：</w:t>
      </w:r>
    </w:p>
    <w:tbl>
      <w:tblPr>
        <w:tblStyle w:val="6"/>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1695"/>
        <w:gridCol w:w="198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学号</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姓名</w:t>
            </w:r>
          </w:p>
        </w:tc>
        <w:tc>
          <w:tcPr>
            <w:tcW w:w="198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手机</w:t>
            </w:r>
          </w:p>
        </w:tc>
        <w:tc>
          <w:tcPr>
            <w:tcW w:w="345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516072910091</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张万强</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18217256926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wanqiangzhang@sjtu.deu.cn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517030910206</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陈景宇</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15221261167</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17chenjingyu@sjtu.edu.cn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516202910010</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邓公淯</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18985093938</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dgyhateyou@sjtu.edu.cn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517030910217</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芮召普</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15221191186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chris.561@sjtu.edu.cn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5142609052</w:t>
            </w:r>
          </w:p>
        </w:tc>
        <w:tc>
          <w:tcPr>
            <w:tcW w:w="169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沈小洲</w:t>
            </w:r>
          </w:p>
        </w:tc>
        <w:tc>
          <w:tcPr>
            <w:tcW w:w="198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15221837881</w:t>
            </w:r>
          </w:p>
        </w:tc>
        <w:tc>
          <w:tcPr>
            <w:tcW w:w="345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shenxiaozhousjtu@sjtu.edu.cn</w:t>
            </w:r>
          </w:p>
        </w:tc>
      </w:tr>
    </w:tbl>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right="-4" w:hangingChars="115"/>
        <w:jc w:val="center"/>
        <w:rPr>
          <w:rFonts w:ascii="仿宋_GB2312" w:hAnsi="仿宋_GB2312" w:eastAsia="仿宋_GB2312"/>
          <w:b/>
          <w:bCs/>
          <w:sz w:val="36"/>
          <w:szCs w:val="36"/>
        </w:rPr>
      </w:pPr>
      <w:r>
        <w:rPr>
          <w:rFonts w:ascii="Times New Roman" w:hAnsi="Times New Roman" w:eastAsia="Times New Roman"/>
          <w:b/>
          <w:bCs/>
          <w:sz w:val="36"/>
          <w:szCs w:val="36"/>
        </w:rPr>
        <w:t xml:space="preserve">2019 </w:t>
      </w:r>
      <w:r>
        <w:rPr>
          <w:rFonts w:ascii="仿宋_GB2312" w:hAnsi="仿宋_GB2312" w:eastAsia="仿宋_GB2312"/>
          <w:b/>
          <w:bCs/>
          <w:sz w:val="36"/>
          <w:szCs w:val="36"/>
        </w:rPr>
        <w:t>年 6 月</w:t>
      </w: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left="708" w:right="-864" w:hanging="703"/>
        <w:jc w:val="both"/>
      </w:pPr>
      <w:r>
        <w:rPr>
          <w:rFonts w:ascii="Times New Roman" w:hAnsi="Times New Roman" w:eastAsia="Times New Roman"/>
          <w:color w:val="000000"/>
          <w:sz w:val="28"/>
          <w:szCs w:val="28"/>
        </w:rPr>
        <w:t>一、</w:t>
      </w:r>
      <w:r>
        <w:rPr>
          <w:rFonts w:ascii="黑体" w:hAnsi="黑体" w:eastAsia="黑体"/>
          <w:sz w:val="30"/>
          <w:szCs w:val="30"/>
        </w:rPr>
        <w:t>项目的必要性</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1.</w:t>
      </w:r>
      <w:r>
        <w:rPr>
          <w:rFonts w:hint="eastAsia" w:ascii="黑体" w:hAnsi="黑体" w:eastAsia="黑体"/>
          <w:color w:val="000000"/>
          <w:sz w:val="21"/>
          <w:szCs w:val="21"/>
          <w:lang w:val="en-US" w:eastAsia="zh-CN"/>
        </w:rPr>
        <w:tab/>
      </w:r>
      <w:r>
        <w:rPr>
          <w:rFonts w:ascii="黑体" w:hAnsi="黑体" w:eastAsia="黑体"/>
          <w:color w:val="000000"/>
          <w:sz w:val="21"/>
          <w:szCs w:val="21"/>
        </w:rPr>
        <w:t>据调查，目前学校尚未存在任何一款社团管理的系统，社团的事务通知几乎只能依靠QQ群、微信公众号等渠道进行发布，而加入社团等过程也只是各个社团自行记录名单，这使得这些行为变得毫无规范，也缺乏效率，创建一个能够进行社团管理的系统既方便了学校和社团总会对社团进行管理，也方便了各个社团以及参与社团的每一位学生对社团活动的参与和互动。</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2.</w:t>
      </w:r>
      <w:r>
        <w:rPr>
          <w:rFonts w:hint="eastAsia" w:ascii="黑体" w:hAnsi="黑体" w:eastAsia="黑体"/>
          <w:color w:val="000000"/>
          <w:sz w:val="21"/>
          <w:szCs w:val="21"/>
          <w:lang w:val="en-US" w:eastAsia="zh-CN"/>
        </w:rPr>
        <w:tab/>
      </w:r>
      <w:r>
        <w:rPr>
          <w:rFonts w:ascii="黑体" w:hAnsi="黑体" w:eastAsia="黑体"/>
          <w:color w:val="000000"/>
          <w:sz w:val="21"/>
          <w:szCs w:val="21"/>
        </w:rPr>
        <w:t>由于社团在其活动过程中，总会需要一个合理的平台向外推送通知或者发布文章信息等，一个合理的通知订阅系统以及文章发布讨论区便是能满足这类需求的平台，通过学生认证系统登陆社团管理平台的用户能够浏览各社团的公开信息，进行留言、讨论、通知订阅等操作。</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3.</w:t>
      </w:r>
      <w:r>
        <w:rPr>
          <w:rFonts w:hint="eastAsia" w:ascii="黑体" w:hAnsi="黑体" w:eastAsia="黑体"/>
          <w:color w:val="000000"/>
          <w:sz w:val="21"/>
          <w:szCs w:val="21"/>
          <w:lang w:val="en-US" w:eastAsia="zh-CN"/>
        </w:rPr>
        <w:tab/>
      </w:r>
      <w:r>
        <w:rPr>
          <w:rFonts w:ascii="黑体" w:hAnsi="黑体" w:eastAsia="黑体"/>
          <w:color w:val="000000"/>
          <w:sz w:val="21"/>
          <w:szCs w:val="21"/>
        </w:rPr>
        <w:t>通过该管理平台为学生、社团、社团总会、学校四者之间创建了合理且方便的信息交流渠道，同时也为各个社团提供了一个网络化平台的规范依托，这个管理平台既是一个涵盖必要管理操作的管理工具，也是一个数据和信息积聚的中心，该平台在处理各种事物的同时还能够帮助用户记录各种社团活动信息、管理信息等，归档保存方便日后查看分析。</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4.</w:t>
      </w:r>
      <w:r>
        <w:rPr>
          <w:rFonts w:hint="eastAsia" w:ascii="黑体" w:hAnsi="黑体" w:eastAsia="黑体"/>
          <w:color w:val="000000"/>
          <w:sz w:val="21"/>
          <w:szCs w:val="21"/>
          <w:lang w:val="en-US" w:eastAsia="zh-CN"/>
        </w:rPr>
        <w:tab/>
      </w:r>
      <w:r>
        <w:rPr>
          <w:rFonts w:ascii="黑体" w:hAnsi="黑体" w:eastAsia="黑体"/>
          <w:color w:val="000000"/>
          <w:sz w:val="21"/>
          <w:szCs w:val="21"/>
        </w:rPr>
        <w:t>平台通过对各种记录在案的数据分析，能够为各个社团的管理生成可靠的分析结果，以此来提供更佳的社团管理帮助，而这些数据记录分析行为也只有通过一个统一的平台进行收集管理才能实现，故而一个可靠的管理系统必不可少。</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5.</w:t>
      </w:r>
      <w:r>
        <w:rPr>
          <w:rFonts w:hint="eastAsia" w:ascii="黑体" w:hAnsi="黑体" w:eastAsia="黑体"/>
          <w:color w:val="000000"/>
          <w:sz w:val="21"/>
          <w:szCs w:val="21"/>
          <w:lang w:val="en-US" w:eastAsia="zh-CN"/>
        </w:rPr>
        <w:tab/>
      </w:r>
      <w:r>
        <w:rPr>
          <w:rFonts w:ascii="黑体" w:hAnsi="黑体" w:eastAsia="黑体"/>
          <w:color w:val="000000"/>
          <w:sz w:val="21"/>
          <w:szCs w:val="21"/>
        </w:rPr>
        <w:t>通过帮助用户处理各种各样细节级别的工作来为用户提供服务，最终能够使得我们的初衷，即为社团、社总、学校、学生四者之间提供更为合理、方便的信息交流渠道成为现实。</w:t>
      </w:r>
    </w:p>
    <w:p>
      <w:pPr>
        <w:ind w:firstLine="0"/>
        <w:jc w:val="both"/>
        <w:rPr>
          <w:rFonts w:ascii="黑体" w:hAnsi="黑体" w:eastAsia="黑体"/>
          <w:sz w:val="24"/>
          <w:szCs w:val="24"/>
        </w:rPr>
      </w:pPr>
    </w:p>
    <w:p>
      <w:pPr>
        <w:ind w:right="-864"/>
        <w:jc w:val="both"/>
        <w:rPr>
          <w:rFonts w:ascii="黑体" w:hAnsi="黑体" w:eastAsia="黑体"/>
          <w:sz w:val="30"/>
          <w:szCs w:val="30"/>
        </w:rPr>
      </w:pPr>
    </w:p>
    <w:p>
      <w:pPr>
        <w:ind w:right="-864"/>
        <w:jc w:val="both"/>
        <w:rPr>
          <w:rFonts w:ascii="黑体" w:hAnsi="黑体" w:eastAsia="黑体"/>
          <w:sz w:val="30"/>
          <w:szCs w:val="30"/>
        </w:rPr>
      </w:pPr>
    </w:p>
    <w:p>
      <w:pPr>
        <w:ind w:left="708" w:right="-864" w:hanging="703"/>
        <w:jc w:val="both"/>
        <w:rPr>
          <w:rFonts w:ascii="黑体" w:hAnsi="黑体" w:eastAsia="黑体"/>
          <w:sz w:val="24"/>
          <w:szCs w:val="24"/>
        </w:rPr>
      </w:pPr>
      <w:r>
        <w:rPr>
          <w:rFonts w:ascii="黑体" w:hAnsi="黑体" w:eastAsia="黑体"/>
          <w:sz w:val="30"/>
          <w:szCs w:val="30"/>
        </w:rPr>
        <w:t>二、项目目标和特性</w:t>
      </w:r>
    </w:p>
    <w:p>
      <w:pPr>
        <w:ind w:firstLine="0"/>
        <w:jc w:val="both"/>
        <w:rPr>
          <w:rFonts w:ascii="黑体" w:hAnsi="黑体" w:eastAsia="黑体"/>
          <w:sz w:val="21"/>
          <w:szCs w:val="21"/>
        </w:rPr>
      </w:pPr>
      <w:r>
        <w:rPr>
          <w:rFonts w:ascii="黑体" w:hAnsi="黑体" w:eastAsia="黑体"/>
          <w:color w:val="000000"/>
          <w:sz w:val="21"/>
          <w:szCs w:val="21"/>
        </w:rPr>
        <w:t>主要建设目标：</w:t>
      </w:r>
    </w:p>
    <w:p>
      <w:pPr>
        <w:ind w:firstLine="420"/>
        <w:jc w:val="both"/>
        <w:rPr>
          <w:rFonts w:ascii="黑体" w:hAnsi="黑体" w:eastAsia="黑体"/>
          <w:sz w:val="21"/>
          <w:szCs w:val="21"/>
        </w:rPr>
      </w:pPr>
      <w:r>
        <w:rPr>
          <w:rFonts w:ascii="黑体" w:hAnsi="黑体" w:eastAsia="黑体"/>
          <w:color w:val="000000"/>
          <w:sz w:val="21"/>
          <w:szCs w:val="21"/>
        </w:rPr>
        <w:t>本项目“基于学校社团的管理和社交平台”，总体定位是信息管理系统加上社交平台</w:t>
      </w:r>
    </w:p>
    <w:p>
      <w:pPr>
        <w:ind w:firstLine="420"/>
        <w:jc w:val="both"/>
        <w:rPr>
          <w:rFonts w:ascii="黑体" w:hAnsi="黑体" w:eastAsia="黑体"/>
          <w:sz w:val="21"/>
          <w:szCs w:val="21"/>
        </w:rPr>
      </w:pPr>
      <w:r>
        <w:rPr>
          <w:rFonts w:ascii="黑体" w:hAnsi="黑体" w:eastAsia="黑体"/>
          <w:color w:val="000000"/>
          <w:sz w:val="21"/>
          <w:szCs w:val="21"/>
        </w:rPr>
        <w:t>本项目的总体目标是：开发出管理和社交平台系统，支持对学校社团及成员信息的管理，社团的文章发布及审核，所有人员申请加入社团，社团信息订阅，讨论区等业务需求。</w:t>
      </w:r>
    </w:p>
    <w:p>
      <w:pPr>
        <w:ind w:firstLine="420"/>
        <w:jc w:val="both"/>
        <w:rPr>
          <w:rFonts w:ascii="黑体" w:hAnsi="黑体" w:eastAsia="黑体"/>
          <w:sz w:val="21"/>
          <w:szCs w:val="21"/>
        </w:rPr>
      </w:pPr>
    </w:p>
    <w:p>
      <w:pPr>
        <w:numPr>
          <w:ilvl w:val="0"/>
          <w:numId w:val="1"/>
        </w:numPr>
        <w:ind w:hangingChars="200"/>
        <w:jc w:val="both"/>
        <w:rPr>
          <w:sz w:val="21"/>
          <w:szCs w:val="21"/>
        </w:rPr>
      </w:pPr>
      <w:r>
        <w:rPr>
          <w:rFonts w:ascii="黑体" w:hAnsi="黑体" w:eastAsia="黑体"/>
          <w:color w:val="000000"/>
          <w:sz w:val="21"/>
          <w:szCs w:val="21"/>
        </w:rPr>
        <w:t>用户界面</w:t>
      </w:r>
    </w:p>
    <w:p>
      <w:pPr>
        <w:numPr>
          <w:ilvl w:val="1"/>
          <w:numId w:val="2"/>
        </w:numPr>
        <w:ind w:leftChars="200" w:hangingChars="200"/>
        <w:jc w:val="both"/>
        <w:rPr>
          <w:sz w:val="21"/>
          <w:szCs w:val="21"/>
        </w:rPr>
      </w:pPr>
      <w:r>
        <w:rPr>
          <w:rFonts w:ascii="黑体" w:hAnsi="黑体" w:eastAsia="黑体"/>
          <w:color w:val="000000"/>
          <w:sz w:val="21"/>
          <w:szCs w:val="21"/>
        </w:rPr>
        <w:t>Web端用户界面(高)</w:t>
      </w:r>
    </w:p>
    <w:p>
      <w:pPr>
        <w:numPr>
          <w:ilvl w:val="1"/>
          <w:numId w:val="2"/>
        </w:numPr>
        <w:ind w:leftChars="200" w:hangingChars="200"/>
        <w:jc w:val="both"/>
        <w:rPr>
          <w:sz w:val="21"/>
          <w:szCs w:val="21"/>
        </w:rPr>
      </w:pPr>
      <w:r>
        <w:rPr>
          <w:rFonts w:ascii="黑体" w:hAnsi="黑体" w:eastAsia="黑体"/>
          <w:color w:val="000000"/>
          <w:sz w:val="21"/>
          <w:szCs w:val="21"/>
        </w:rPr>
        <w:t>Web端社团管理后台(高)</w:t>
      </w:r>
    </w:p>
    <w:p>
      <w:pPr>
        <w:numPr>
          <w:ilvl w:val="1"/>
          <w:numId w:val="2"/>
        </w:numPr>
        <w:ind w:leftChars="200" w:hangingChars="200"/>
        <w:jc w:val="both"/>
        <w:rPr>
          <w:sz w:val="21"/>
          <w:szCs w:val="21"/>
        </w:rPr>
      </w:pPr>
      <w:r>
        <w:rPr>
          <w:rFonts w:ascii="黑体" w:hAnsi="黑体" w:eastAsia="黑体"/>
          <w:color w:val="000000"/>
          <w:sz w:val="21"/>
          <w:szCs w:val="21"/>
        </w:rPr>
        <w:t>Web端系统管理后台(中)</w:t>
      </w:r>
    </w:p>
    <w:p>
      <w:pPr>
        <w:numPr>
          <w:ilvl w:val="1"/>
          <w:numId w:val="2"/>
        </w:numPr>
        <w:ind w:leftChars="200" w:hangingChars="200"/>
        <w:jc w:val="both"/>
        <w:rPr>
          <w:sz w:val="21"/>
          <w:szCs w:val="21"/>
        </w:rPr>
      </w:pPr>
      <w:r>
        <w:rPr>
          <w:rFonts w:ascii="黑体" w:hAnsi="黑体" w:eastAsia="黑体"/>
          <w:color w:val="000000"/>
          <w:sz w:val="21"/>
          <w:szCs w:val="21"/>
        </w:rPr>
        <w:t>微信小程序(高)</w:t>
      </w:r>
    </w:p>
    <w:p>
      <w:pPr>
        <w:numPr>
          <w:ilvl w:val="0"/>
          <w:numId w:val="1"/>
        </w:numPr>
        <w:ind w:leftChars="0" w:hangingChars="200"/>
        <w:jc w:val="both"/>
      </w:pPr>
      <w:r>
        <w:rPr>
          <w:rFonts w:ascii="黑体" w:hAnsi="黑体" w:eastAsia="黑体"/>
          <w:color w:val="000000"/>
          <w:sz w:val="21"/>
          <w:szCs w:val="21"/>
        </w:rPr>
        <w:t>用户信息管理</w:t>
      </w:r>
    </w:p>
    <w:p>
      <w:pPr>
        <w:numPr>
          <w:ilvl w:val="1"/>
          <w:numId w:val="2"/>
        </w:numPr>
        <w:ind w:leftChars="200" w:hangingChars="200"/>
        <w:jc w:val="both"/>
      </w:pPr>
      <w:r>
        <w:rPr>
          <w:rFonts w:ascii="黑体" w:hAnsi="黑体" w:eastAsia="黑体"/>
          <w:color w:val="000000"/>
          <w:sz w:val="21"/>
          <w:szCs w:val="21"/>
        </w:rPr>
        <w:t>Jaccount接入(高)</w:t>
      </w:r>
    </w:p>
    <w:p>
      <w:pPr>
        <w:numPr>
          <w:ilvl w:val="1"/>
          <w:numId w:val="2"/>
        </w:numPr>
        <w:ind w:leftChars="200" w:hangingChars="200"/>
        <w:jc w:val="both"/>
      </w:pPr>
      <w:r>
        <w:rPr>
          <w:rFonts w:ascii="黑体" w:hAnsi="黑体" w:eastAsia="黑体"/>
          <w:color w:val="000000"/>
          <w:sz w:val="21"/>
          <w:szCs w:val="21"/>
        </w:rPr>
        <w:t>用户注册登录(低)</w:t>
      </w:r>
    </w:p>
    <w:p>
      <w:pPr>
        <w:numPr>
          <w:ilvl w:val="1"/>
          <w:numId w:val="2"/>
        </w:numPr>
        <w:ind w:leftChars="200" w:hangingChars="200"/>
        <w:jc w:val="both"/>
      </w:pPr>
      <w:r>
        <w:rPr>
          <w:rFonts w:ascii="黑体" w:hAnsi="黑体" w:eastAsia="黑体"/>
          <w:color w:val="000000"/>
          <w:sz w:val="21"/>
          <w:szCs w:val="21"/>
        </w:rPr>
        <w:t>个人信息、隐私设置修改(高)</w:t>
      </w:r>
    </w:p>
    <w:p>
      <w:pPr>
        <w:numPr>
          <w:ilvl w:val="1"/>
          <w:numId w:val="2"/>
        </w:numPr>
        <w:ind w:leftChars="200" w:hangingChars="200"/>
        <w:jc w:val="both"/>
      </w:pPr>
      <w:r>
        <w:rPr>
          <w:rFonts w:ascii="黑体" w:hAnsi="黑体" w:eastAsia="黑体"/>
          <w:color w:val="000000"/>
          <w:sz w:val="21"/>
          <w:szCs w:val="21"/>
        </w:rPr>
        <w:t>搜索、关注用户(高)</w:t>
      </w:r>
    </w:p>
    <w:p>
      <w:pPr>
        <w:numPr>
          <w:ilvl w:val="1"/>
          <w:numId w:val="2"/>
        </w:numPr>
        <w:ind w:leftChars="200" w:hangingChars="200"/>
        <w:jc w:val="both"/>
        <w:rPr>
          <w:sz w:val="21"/>
          <w:szCs w:val="21"/>
        </w:rPr>
      </w:pPr>
      <w:r>
        <w:rPr>
          <w:rFonts w:ascii="黑体" w:hAnsi="黑体" w:eastAsia="黑体"/>
          <w:color w:val="000000"/>
          <w:sz w:val="21"/>
          <w:szCs w:val="21"/>
        </w:rPr>
        <w:t>查看用户个人信息、动态(高)</w:t>
      </w:r>
    </w:p>
    <w:p>
      <w:pPr>
        <w:numPr>
          <w:ilvl w:val="0"/>
          <w:numId w:val="1"/>
        </w:numPr>
        <w:ind w:leftChars="0" w:hangingChars="200"/>
        <w:jc w:val="both"/>
      </w:pPr>
      <w:r>
        <w:rPr>
          <w:rFonts w:ascii="黑体" w:hAnsi="黑体" w:eastAsia="黑体"/>
          <w:color w:val="000000"/>
          <w:sz w:val="21"/>
          <w:szCs w:val="21"/>
        </w:rPr>
        <w:t>社团信息管理</w:t>
      </w:r>
    </w:p>
    <w:p>
      <w:pPr>
        <w:numPr>
          <w:ilvl w:val="1"/>
          <w:numId w:val="2"/>
        </w:numPr>
        <w:ind w:leftChars="200" w:hangingChars="200"/>
        <w:jc w:val="both"/>
      </w:pPr>
      <w:r>
        <w:rPr>
          <w:rFonts w:ascii="黑体" w:hAnsi="黑体" w:eastAsia="黑体"/>
          <w:color w:val="000000"/>
          <w:sz w:val="21"/>
          <w:szCs w:val="21"/>
        </w:rPr>
        <w:t>登录用户搜索、浏览、关注社团(高)</w:t>
      </w:r>
    </w:p>
    <w:p>
      <w:pPr>
        <w:numPr>
          <w:ilvl w:val="1"/>
          <w:numId w:val="2"/>
        </w:numPr>
        <w:ind w:leftChars="200" w:hangingChars="200"/>
        <w:jc w:val="both"/>
      </w:pPr>
      <w:r>
        <w:rPr>
          <w:rFonts w:ascii="黑体" w:hAnsi="黑体" w:eastAsia="黑体"/>
          <w:color w:val="000000"/>
          <w:sz w:val="21"/>
          <w:szCs w:val="21"/>
        </w:rPr>
        <w:t>社团管理员请求增删改社团信息(高)</w:t>
      </w:r>
    </w:p>
    <w:p>
      <w:pPr>
        <w:numPr>
          <w:ilvl w:val="1"/>
          <w:numId w:val="2"/>
        </w:numPr>
        <w:ind w:leftChars="200" w:hangingChars="200"/>
        <w:jc w:val="both"/>
      </w:pPr>
      <w:r>
        <w:rPr>
          <w:rFonts w:ascii="黑体" w:hAnsi="黑体" w:eastAsia="黑体"/>
          <w:color w:val="000000"/>
          <w:sz w:val="21"/>
          <w:szCs w:val="21"/>
        </w:rPr>
        <w:t>系统管理员审核并增删改社团信息(高)</w:t>
      </w:r>
    </w:p>
    <w:p>
      <w:pPr>
        <w:numPr>
          <w:ilvl w:val="1"/>
          <w:numId w:val="2"/>
        </w:numPr>
        <w:ind w:leftChars="200" w:hangingChars="200"/>
        <w:jc w:val="both"/>
      </w:pPr>
      <w:r>
        <w:rPr>
          <w:rFonts w:ascii="黑体" w:hAnsi="黑体" w:eastAsia="黑体"/>
          <w:color w:val="000000"/>
          <w:sz w:val="21"/>
          <w:szCs w:val="21"/>
        </w:rPr>
        <w:t>社团管理员编辑社团主页(中)</w:t>
      </w:r>
    </w:p>
    <w:p>
      <w:pPr>
        <w:numPr>
          <w:ilvl w:val="0"/>
          <w:numId w:val="1"/>
        </w:numPr>
        <w:ind w:leftChars="0" w:hangingChars="200"/>
        <w:jc w:val="both"/>
      </w:pPr>
      <w:r>
        <w:rPr>
          <w:rFonts w:ascii="黑体" w:hAnsi="黑体" w:eastAsia="黑体"/>
          <w:color w:val="000000"/>
          <w:sz w:val="21"/>
          <w:szCs w:val="21"/>
        </w:rPr>
        <w:t>社团成员管理</w:t>
      </w:r>
    </w:p>
    <w:p>
      <w:pPr>
        <w:numPr>
          <w:ilvl w:val="1"/>
          <w:numId w:val="2"/>
        </w:numPr>
        <w:ind w:leftChars="200" w:hangingChars="200"/>
        <w:jc w:val="both"/>
        <w:rPr>
          <w:sz w:val="21"/>
          <w:szCs w:val="21"/>
        </w:rPr>
      </w:pPr>
      <w:r>
        <w:rPr>
          <w:rFonts w:ascii="黑体" w:hAnsi="黑体" w:eastAsia="黑体"/>
          <w:color w:val="000000"/>
          <w:sz w:val="21"/>
          <w:szCs w:val="21"/>
        </w:rPr>
        <w:t>登录用户申请加入社团(高)</w:t>
      </w:r>
    </w:p>
    <w:p>
      <w:pPr>
        <w:numPr>
          <w:ilvl w:val="1"/>
          <w:numId w:val="2"/>
        </w:numPr>
        <w:ind w:leftChars="200" w:hangingChars="200"/>
        <w:jc w:val="both"/>
      </w:pPr>
      <w:r>
        <w:rPr>
          <w:rFonts w:ascii="黑体" w:hAnsi="黑体" w:eastAsia="黑体"/>
          <w:color w:val="000000"/>
          <w:sz w:val="21"/>
          <w:szCs w:val="21"/>
        </w:rPr>
        <w:t>社团管理员审核、接受入社申请(高)</w:t>
      </w:r>
    </w:p>
    <w:p>
      <w:pPr>
        <w:numPr>
          <w:ilvl w:val="1"/>
          <w:numId w:val="2"/>
        </w:numPr>
        <w:ind w:leftChars="200" w:hangingChars="200"/>
        <w:jc w:val="both"/>
      </w:pPr>
      <w:r>
        <w:rPr>
          <w:rFonts w:ascii="黑体" w:hAnsi="黑体" w:eastAsia="黑体"/>
          <w:color w:val="000000"/>
          <w:sz w:val="21"/>
          <w:szCs w:val="21"/>
        </w:rPr>
        <w:t>社团管理员添加、移除成员(高)</w:t>
      </w:r>
    </w:p>
    <w:p>
      <w:pPr>
        <w:numPr>
          <w:ilvl w:val="1"/>
          <w:numId w:val="2"/>
        </w:numPr>
        <w:ind w:leftChars="200" w:hangingChars="200"/>
        <w:jc w:val="both"/>
      </w:pPr>
      <w:r>
        <w:rPr>
          <w:rFonts w:ascii="黑体" w:hAnsi="黑体" w:eastAsia="黑体"/>
          <w:color w:val="000000"/>
          <w:sz w:val="21"/>
          <w:szCs w:val="21"/>
        </w:rPr>
        <w:t>社团管理员进行成员权限管理(高)</w:t>
      </w:r>
    </w:p>
    <w:p>
      <w:pPr>
        <w:numPr>
          <w:ilvl w:val="0"/>
          <w:numId w:val="1"/>
        </w:numPr>
        <w:ind w:leftChars="0" w:hangingChars="200"/>
        <w:jc w:val="both"/>
        <w:rPr>
          <w:sz w:val="21"/>
          <w:szCs w:val="21"/>
        </w:rPr>
      </w:pPr>
      <w:r>
        <w:rPr>
          <w:rFonts w:ascii="黑体" w:hAnsi="黑体" w:eastAsia="黑体"/>
          <w:color w:val="000000"/>
          <w:sz w:val="21"/>
          <w:szCs w:val="21"/>
        </w:rPr>
        <w:t>社团文章管理</w:t>
      </w:r>
    </w:p>
    <w:p>
      <w:pPr>
        <w:numPr>
          <w:ilvl w:val="1"/>
          <w:numId w:val="2"/>
        </w:numPr>
        <w:ind w:leftChars="200" w:hangingChars="200"/>
        <w:jc w:val="both"/>
        <w:rPr>
          <w:sz w:val="21"/>
          <w:szCs w:val="21"/>
        </w:rPr>
      </w:pPr>
      <w:r>
        <w:rPr>
          <w:rFonts w:ascii="黑体" w:hAnsi="黑体" w:eastAsia="黑体"/>
          <w:color w:val="000000"/>
          <w:sz w:val="21"/>
          <w:szCs w:val="21"/>
        </w:rPr>
        <w:t>社团管理员编辑、审核、发布文章(高)</w:t>
      </w:r>
    </w:p>
    <w:p>
      <w:pPr>
        <w:numPr>
          <w:ilvl w:val="1"/>
          <w:numId w:val="2"/>
        </w:numPr>
        <w:ind w:leftChars="200" w:hangingChars="200"/>
        <w:jc w:val="both"/>
        <w:rPr>
          <w:sz w:val="21"/>
          <w:szCs w:val="21"/>
        </w:rPr>
      </w:pPr>
      <w:r>
        <w:rPr>
          <w:rFonts w:ascii="黑体" w:hAnsi="黑体" w:eastAsia="黑体"/>
          <w:color w:val="000000"/>
          <w:sz w:val="21"/>
          <w:szCs w:val="21"/>
        </w:rPr>
        <w:t>登录用户订阅、浏览文章(高)</w:t>
      </w:r>
    </w:p>
    <w:p>
      <w:pPr>
        <w:numPr>
          <w:ilvl w:val="1"/>
          <w:numId w:val="2"/>
        </w:numPr>
        <w:ind w:leftChars="200" w:hangingChars="200"/>
        <w:jc w:val="both"/>
        <w:rPr>
          <w:sz w:val="21"/>
          <w:szCs w:val="21"/>
        </w:rPr>
      </w:pPr>
      <w:r>
        <w:rPr>
          <w:rFonts w:ascii="黑体" w:hAnsi="黑体" w:eastAsia="黑体"/>
          <w:color w:val="000000"/>
          <w:sz w:val="21"/>
          <w:szCs w:val="21"/>
        </w:rPr>
        <w:t>登录用户评论文章(中)</w:t>
      </w:r>
    </w:p>
    <w:p>
      <w:pPr>
        <w:numPr>
          <w:ilvl w:val="0"/>
          <w:numId w:val="1"/>
        </w:numPr>
        <w:ind w:leftChars="0" w:hangingChars="200"/>
        <w:jc w:val="both"/>
        <w:rPr>
          <w:sz w:val="21"/>
          <w:szCs w:val="21"/>
        </w:rPr>
      </w:pPr>
      <w:r>
        <w:rPr>
          <w:rFonts w:ascii="黑体" w:hAnsi="黑体" w:eastAsia="黑体"/>
          <w:color w:val="000000"/>
          <w:sz w:val="21"/>
          <w:szCs w:val="21"/>
        </w:rPr>
        <w:t>社团活动管理</w:t>
      </w:r>
    </w:p>
    <w:p>
      <w:pPr>
        <w:numPr>
          <w:ilvl w:val="1"/>
          <w:numId w:val="2"/>
        </w:numPr>
        <w:ind w:leftChars="200" w:hangingChars="200"/>
        <w:jc w:val="both"/>
      </w:pPr>
      <w:r>
        <w:rPr>
          <w:rFonts w:ascii="黑体" w:hAnsi="黑体" w:eastAsia="黑体"/>
          <w:color w:val="000000"/>
          <w:sz w:val="21"/>
          <w:szCs w:val="21"/>
        </w:rPr>
        <w:t>登录用户搜索、浏览活动(高)</w:t>
      </w:r>
    </w:p>
    <w:p>
      <w:pPr>
        <w:numPr>
          <w:ilvl w:val="1"/>
          <w:numId w:val="2"/>
        </w:numPr>
        <w:ind w:leftChars="200" w:hangingChars="200"/>
        <w:jc w:val="both"/>
      </w:pPr>
      <w:r>
        <w:rPr>
          <w:rFonts w:ascii="黑体" w:hAnsi="黑体" w:eastAsia="黑体"/>
          <w:color w:val="000000"/>
          <w:sz w:val="21"/>
          <w:szCs w:val="21"/>
        </w:rPr>
        <w:t>登录用户报名加入活动(高)</w:t>
      </w:r>
    </w:p>
    <w:p>
      <w:pPr>
        <w:numPr>
          <w:ilvl w:val="1"/>
          <w:numId w:val="2"/>
        </w:numPr>
        <w:ind w:leftChars="200" w:hangingChars="200"/>
        <w:jc w:val="both"/>
      </w:pPr>
      <w:r>
        <w:rPr>
          <w:rFonts w:ascii="黑体" w:hAnsi="黑体" w:eastAsia="黑体"/>
          <w:color w:val="000000"/>
          <w:sz w:val="21"/>
          <w:szCs w:val="21"/>
        </w:rPr>
        <w:t>社团管理员编辑、审核、发布活动(高)</w:t>
      </w:r>
    </w:p>
    <w:p>
      <w:pPr>
        <w:numPr>
          <w:ilvl w:val="1"/>
          <w:numId w:val="2"/>
        </w:numPr>
        <w:ind w:leftChars="200" w:hangingChars="200"/>
        <w:jc w:val="both"/>
      </w:pPr>
      <w:r>
        <w:rPr>
          <w:rFonts w:ascii="黑体" w:hAnsi="黑体" w:eastAsia="黑体"/>
          <w:color w:val="000000"/>
          <w:sz w:val="21"/>
          <w:szCs w:val="21"/>
        </w:rPr>
        <w:t>社团管理员查看、审核报名(高)</w:t>
      </w:r>
    </w:p>
    <w:p>
      <w:pPr>
        <w:numPr>
          <w:ilvl w:val="1"/>
          <w:numId w:val="2"/>
        </w:numPr>
        <w:ind w:leftChars="200" w:hangingChars="200"/>
        <w:jc w:val="both"/>
        <w:rPr>
          <w:sz w:val="21"/>
          <w:szCs w:val="21"/>
        </w:rPr>
      </w:pPr>
      <w:r>
        <w:rPr>
          <w:rFonts w:ascii="黑体" w:hAnsi="黑体" w:eastAsia="黑体"/>
          <w:color w:val="000000"/>
          <w:sz w:val="21"/>
          <w:szCs w:val="21"/>
        </w:rPr>
        <w:t>活动参加者评价活动(中)</w:t>
      </w:r>
    </w:p>
    <w:p>
      <w:pPr>
        <w:numPr>
          <w:ilvl w:val="0"/>
          <w:numId w:val="1"/>
        </w:numPr>
        <w:ind w:leftChars="0" w:hangingChars="200"/>
        <w:jc w:val="both"/>
        <w:rPr>
          <w:sz w:val="21"/>
          <w:szCs w:val="21"/>
        </w:rPr>
      </w:pPr>
      <w:r>
        <w:rPr>
          <w:rFonts w:ascii="黑体" w:hAnsi="黑体" w:eastAsia="黑体"/>
          <w:color w:val="000000"/>
          <w:sz w:val="21"/>
          <w:szCs w:val="21"/>
        </w:rPr>
        <w:t>社团资产管理</w:t>
      </w:r>
    </w:p>
    <w:p>
      <w:pPr>
        <w:numPr>
          <w:ilvl w:val="1"/>
          <w:numId w:val="2"/>
        </w:numPr>
        <w:ind w:leftChars="200" w:hangingChars="200"/>
        <w:jc w:val="both"/>
        <w:rPr>
          <w:sz w:val="21"/>
          <w:szCs w:val="21"/>
        </w:rPr>
      </w:pPr>
      <w:r>
        <w:rPr>
          <w:rFonts w:ascii="黑体" w:hAnsi="黑体" w:eastAsia="黑体"/>
          <w:color w:val="000000"/>
          <w:sz w:val="21"/>
          <w:szCs w:val="21"/>
        </w:rPr>
        <w:t>社团记录资产来源、去向(高)</w:t>
      </w:r>
    </w:p>
    <w:p>
      <w:pPr>
        <w:numPr>
          <w:ilvl w:val="1"/>
          <w:numId w:val="2"/>
        </w:numPr>
        <w:ind w:leftChars="200" w:hangingChars="200"/>
        <w:jc w:val="both"/>
        <w:rPr>
          <w:sz w:val="21"/>
          <w:szCs w:val="21"/>
        </w:rPr>
      </w:pPr>
      <w:r>
        <w:rPr>
          <w:rFonts w:ascii="黑体" w:hAnsi="黑体" w:eastAsia="黑体"/>
          <w:color w:val="000000"/>
          <w:sz w:val="21"/>
          <w:szCs w:val="21"/>
        </w:rPr>
        <w:t>社团查看资产记录(高)</w:t>
      </w:r>
    </w:p>
    <w:p>
      <w:pPr>
        <w:numPr>
          <w:ilvl w:val="1"/>
          <w:numId w:val="2"/>
        </w:numPr>
        <w:ind w:leftChars="200" w:hangingChars="200"/>
        <w:jc w:val="both"/>
        <w:rPr>
          <w:sz w:val="21"/>
          <w:szCs w:val="21"/>
        </w:rPr>
      </w:pPr>
      <w:r>
        <w:rPr>
          <w:rFonts w:ascii="黑体" w:hAnsi="黑体" w:eastAsia="黑体"/>
          <w:color w:val="000000"/>
          <w:sz w:val="21"/>
          <w:szCs w:val="21"/>
        </w:rPr>
        <w:t>资产历史分析报告(中)</w:t>
      </w:r>
    </w:p>
    <w:p>
      <w:pPr>
        <w:numPr>
          <w:ilvl w:val="0"/>
          <w:numId w:val="1"/>
        </w:numPr>
        <w:ind w:leftChars="0" w:hangingChars="200"/>
        <w:jc w:val="both"/>
        <w:rPr>
          <w:sz w:val="21"/>
          <w:szCs w:val="21"/>
        </w:rPr>
      </w:pPr>
      <w:r>
        <w:rPr>
          <w:rFonts w:ascii="黑体" w:hAnsi="黑体" w:eastAsia="黑体"/>
          <w:color w:val="000000"/>
          <w:sz w:val="21"/>
          <w:szCs w:val="21"/>
        </w:rPr>
        <w:t>社团通知</w:t>
      </w:r>
    </w:p>
    <w:p>
      <w:pPr>
        <w:numPr>
          <w:ilvl w:val="1"/>
          <w:numId w:val="2"/>
        </w:numPr>
        <w:ind w:leftChars="200" w:hangingChars="200"/>
        <w:jc w:val="both"/>
        <w:rPr>
          <w:sz w:val="21"/>
          <w:szCs w:val="21"/>
        </w:rPr>
      </w:pPr>
      <w:r>
        <w:rPr>
          <w:rFonts w:ascii="黑体" w:hAnsi="黑体" w:eastAsia="黑体"/>
          <w:color w:val="000000"/>
          <w:sz w:val="21"/>
          <w:szCs w:val="21"/>
        </w:rPr>
        <w:t>社团向全体或部分社员发布通知(高)</w:t>
      </w:r>
    </w:p>
    <w:p>
      <w:pPr>
        <w:numPr>
          <w:ilvl w:val="0"/>
          <w:numId w:val="1"/>
        </w:numPr>
        <w:ind w:leftChars="0" w:hangingChars="200"/>
        <w:jc w:val="both"/>
        <w:rPr>
          <w:sz w:val="21"/>
          <w:szCs w:val="21"/>
        </w:rPr>
      </w:pPr>
      <w:r>
        <w:rPr>
          <w:rFonts w:ascii="黑体" w:hAnsi="黑体" w:eastAsia="黑体"/>
          <w:color w:val="000000"/>
          <w:sz w:val="21"/>
          <w:szCs w:val="21"/>
        </w:rPr>
        <w:t>平台数据分析(中)</w:t>
      </w:r>
    </w:p>
    <w:p>
      <w:pPr>
        <w:numPr>
          <w:ilvl w:val="1"/>
          <w:numId w:val="2"/>
        </w:numPr>
        <w:ind w:leftChars="200" w:hangingChars="200"/>
        <w:jc w:val="both"/>
        <w:rPr>
          <w:sz w:val="21"/>
          <w:szCs w:val="21"/>
        </w:rPr>
      </w:pPr>
      <w:r>
        <w:rPr>
          <w:rFonts w:ascii="黑体" w:hAnsi="黑体" w:eastAsia="黑体"/>
          <w:color w:val="000000"/>
          <w:sz w:val="21"/>
          <w:szCs w:val="21"/>
        </w:rPr>
        <w:t>社团排名</w:t>
      </w:r>
    </w:p>
    <w:p>
      <w:pPr>
        <w:numPr>
          <w:ilvl w:val="1"/>
          <w:numId w:val="2"/>
        </w:numPr>
        <w:ind w:leftChars="200" w:hangingChars="200"/>
        <w:jc w:val="both"/>
        <w:rPr>
          <w:sz w:val="21"/>
          <w:szCs w:val="21"/>
        </w:rPr>
      </w:pPr>
      <w:r>
        <w:rPr>
          <w:rFonts w:ascii="黑体" w:hAnsi="黑体" w:eastAsia="黑体"/>
          <w:color w:val="000000"/>
          <w:sz w:val="21"/>
          <w:szCs w:val="21"/>
        </w:rPr>
        <w:t>优化搜索</w:t>
      </w:r>
    </w:p>
    <w:p>
      <w:pPr>
        <w:numPr>
          <w:ilvl w:val="1"/>
          <w:numId w:val="2"/>
        </w:numPr>
        <w:ind w:leftChars="200" w:hangingChars="200"/>
        <w:jc w:val="both"/>
        <w:rPr>
          <w:sz w:val="21"/>
          <w:szCs w:val="21"/>
        </w:rPr>
      </w:pPr>
      <w:r>
        <w:rPr>
          <w:rFonts w:ascii="黑体" w:hAnsi="黑体" w:eastAsia="黑体"/>
          <w:color w:val="000000"/>
          <w:sz w:val="21"/>
          <w:szCs w:val="21"/>
        </w:rPr>
        <w:t>个性推荐</w:t>
      </w:r>
    </w:p>
    <w:p>
      <w:pPr>
        <w:numPr>
          <w:ilvl w:val="1"/>
          <w:numId w:val="2"/>
        </w:numPr>
        <w:ind w:leftChars="200" w:hangingChars="200"/>
        <w:jc w:val="both"/>
        <w:rPr>
          <w:sz w:val="21"/>
          <w:szCs w:val="21"/>
        </w:rPr>
      </w:pPr>
      <w:r>
        <w:rPr>
          <w:rFonts w:ascii="黑体" w:hAnsi="黑体" w:eastAsia="黑体"/>
          <w:color w:val="000000"/>
          <w:sz w:val="21"/>
          <w:szCs w:val="21"/>
        </w:rPr>
        <w:t>...</w:t>
      </w:r>
    </w:p>
    <w:p>
      <w:pPr>
        <w:numPr>
          <w:ilvl w:val="0"/>
          <w:numId w:val="1"/>
        </w:numPr>
        <w:ind w:leftChars="0" w:hangingChars="200"/>
        <w:jc w:val="both"/>
        <w:rPr>
          <w:sz w:val="21"/>
          <w:szCs w:val="21"/>
        </w:rPr>
      </w:pPr>
      <w:r>
        <w:rPr>
          <w:rFonts w:ascii="黑体" w:hAnsi="黑体" w:eastAsia="黑体"/>
          <w:color w:val="000000"/>
          <w:sz w:val="21"/>
          <w:szCs w:val="21"/>
        </w:rPr>
        <w:t>讨论区(低)</w:t>
      </w: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jc w:val="both"/>
        <w:rPr>
          <w:rFonts w:ascii="黑体" w:hAnsi="黑体" w:eastAsia="黑体"/>
          <w:sz w:val="24"/>
          <w:szCs w:val="24"/>
        </w:rPr>
      </w:pPr>
      <w:r>
        <w:rPr>
          <w:rFonts w:ascii="黑体" w:hAnsi="黑体" w:eastAsia="黑体"/>
          <w:color w:val="000000"/>
          <w:sz w:val="24"/>
          <w:szCs w:val="24"/>
        </w:rPr>
        <w:t>相关软件对比：</w:t>
      </w:r>
    </w:p>
    <w:p>
      <w:pPr>
        <w:jc w:val="both"/>
        <w:rPr>
          <w:rFonts w:ascii="黑体" w:hAnsi="黑体" w:eastAsia="黑体"/>
          <w:sz w:val="24"/>
          <w:szCs w:val="24"/>
        </w:rPr>
      </w:pPr>
    </w:p>
    <w:tbl>
      <w:tblPr>
        <w:tblStyle w:val="6"/>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550"/>
        <w:gridCol w:w="255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微信公众号</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同去网</w:t>
            </w:r>
          </w:p>
        </w:tc>
        <w:tc>
          <w:tcPr>
            <w:tcW w:w="25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面向一般用户(学生)</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搜索订阅公众号</w:t>
            </w:r>
          </w:p>
          <w:p>
            <w:pPr>
              <w:numPr>
                <w:ilvl w:val="0"/>
                <w:numId w:val="1"/>
              </w:numPr>
              <w:ind w:hangingChars="200"/>
              <w:jc w:val="left"/>
            </w:pPr>
            <w:r>
              <w:rPr>
                <w:rFonts w:ascii="微软雅黑" w:hAnsi="微软雅黑" w:eastAsia="微软雅黑"/>
                <w:sz w:val="21"/>
                <w:szCs w:val="21"/>
              </w:rPr>
              <w:t>浏览文章</w:t>
            </w:r>
          </w:p>
          <w:p>
            <w:pPr>
              <w:numPr>
                <w:ilvl w:val="0"/>
                <w:numId w:val="1"/>
              </w:numPr>
              <w:ind w:hangingChars="200"/>
              <w:jc w:val="left"/>
            </w:pPr>
            <w:r>
              <w:rPr>
                <w:rFonts w:ascii="微软雅黑" w:hAnsi="微软雅黑" w:eastAsia="微软雅黑"/>
                <w:sz w:val="21"/>
                <w:szCs w:val="21"/>
              </w:rPr>
              <w:t>评论文章</w:t>
            </w:r>
          </w:p>
          <w:p>
            <w:pPr>
              <w:numPr>
                <w:ilvl w:val="0"/>
                <w:numId w:val="1"/>
              </w:numPr>
              <w:ind w:hangingChars="200"/>
              <w:jc w:val="left"/>
            </w:pPr>
            <w:r>
              <w:rPr>
                <w:rFonts w:ascii="微软雅黑" w:hAnsi="微软雅黑" w:eastAsia="微软雅黑"/>
                <w:sz w:val="21"/>
                <w:szCs w:val="21"/>
              </w:rPr>
              <w:t>自定义交互功能</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搜索浏览社团</w:t>
            </w: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搜索浏览社团</w:t>
            </w:r>
          </w:p>
          <w:p>
            <w:pPr>
              <w:numPr>
                <w:ilvl w:val="0"/>
                <w:numId w:val="1"/>
              </w:numPr>
              <w:ind w:hangingChars="200"/>
              <w:jc w:val="left"/>
            </w:pPr>
            <w:r>
              <w:rPr>
                <w:rFonts w:ascii="微软雅黑" w:hAnsi="微软雅黑" w:eastAsia="微软雅黑"/>
                <w:sz w:val="21"/>
                <w:szCs w:val="21"/>
              </w:rPr>
              <w:t>订阅浏览文章</w:t>
            </w:r>
          </w:p>
          <w:p>
            <w:pPr>
              <w:numPr>
                <w:ilvl w:val="0"/>
                <w:numId w:val="1"/>
              </w:numPr>
              <w:ind w:hangingChars="200"/>
              <w:jc w:val="left"/>
            </w:pPr>
            <w:r>
              <w:rPr>
                <w:rFonts w:ascii="微软雅黑" w:hAnsi="微软雅黑" w:eastAsia="微软雅黑"/>
                <w:sz w:val="21"/>
                <w:szCs w:val="21"/>
              </w:rPr>
              <w:t>评论文章</w:t>
            </w:r>
          </w:p>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评价活动</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面向社团</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ilvl w:val="0"/>
                <w:numId w:val="1"/>
              </w:numPr>
              <w:ind w:hangingChars="200"/>
              <w:jc w:val="left"/>
            </w:pPr>
            <w:r>
              <w:rPr>
                <w:rFonts w:ascii="微软雅黑" w:hAnsi="微软雅黑" w:eastAsia="微软雅黑"/>
                <w:sz w:val="21"/>
                <w:szCs w:val="21"/>
              </w:rPr>
              <w:t>提供自定义交互功能</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numPr>
                <w:ilvl w:val="0"/>
                <w:numId w:val="1"/>
              </w:numPr>
              <w:ind w:hangingChars="200"/>
              <w:jc w:val="left"/>
            </w:pPr>
            <w:r>
              <w:rPr>
                <w:rFonts w:ascii="微软雅黑" w:hAnsi="微软雅黑" w:eastAsia="微软雅黑"/>
                <w:sz w:val="21"/>
                <w:szCs w:val="21"/>
              </w:rPr>
              <w:t>社团成员管理</w:t>
            </w:r>
          </w:p>
          <w:p>
            <w:pPr>
              <w:numPr>
                <w:ilvl w:val="0"/>
                <w:numId w:val="1"/>
              </w:numPr>
              <w:ind w:hangingChars="200"/>
              <w:jc w:val="left"/>
            </w:pPr>
            <w:r>
              <w:rPr>
                <w:rFonts w:ascii="微软雅黑" w:hAnsi="微软雅黑" w:eastAsia="微软雅黑"/>
                <w:sz w:val="21"/>
                <w:szCs w:val="21"/>
              </w:rPr>
              <w:t>社团资产管理</w:t>
            </w:r>
          </w:p>
          <w:p>
            <w:pPr>
              <w:numPr>
                <w:ilvl w:val="0"/>
                <w:numId w:val="1"/>
              </w:numPr>
              <w:ind w:hangingChars="200"/>
              <w:jc w:val="left"/>
            </w:pPr>
            <w:r>
              <w:rPr>
                <w:rFonts w:ascii="微软雅黑" w:hAnsi="微软雅黑" w:eastAsia="微软雅黑"/>
                <w:sz w:val="21"/>
                <w:szCs w:val="21"/>
              </w:rPr>
              <w:t>其他社团管理工具</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统一平台</w:t>
            </w:r>
          </w:p>
          <w:p>
            <w:pPr>
              <w:numPr>
                <w:ilvl w:val="0"/>
                <w:numId w:val="1"/>
              </w:numPr>
              <w:ind w:hangingChars="200"/>
              <w:jc w:val="left"/>
            </w:pPr>
            <w:r>
              <w:rPr>
                <w:rFonts w:ascii="微软雅黑" w:hAnsi="微软雅黑" w:eastAsia="微软雅黑"/>
                <w:sz w:val="21"/>
                <w:szCs w:val="21"/>
              </w:rPr>
              <w:t>社团数据分析</w:t>
            </w:r>
          </w:p>
          <w:p>
            <w:pPr>
              <w:numPr>
                <w:ilvl w:val="0"/>
                <w:numId w:val="1"/>
              </w:numPr>
              <w:ind w:hangingChars="200"/>
              <w:jc w:val="left"/>
            </w:pPr>
            <w:r>
              <w:rPr>
                <w:rFonts w:ascii="微软雅黑" w:hAnsi="微软雅黑" w:eastAsia="微软雅黑"/>
                <w:sz w:val="21"/>
                <w:szCs w:val="21"/>
              </w:rPr>
              <w:t>社团信息管理</w:t>
            </w:r>
          </w:p>
        </w:tc>
      </w:tr>
    </w:tbl>
    <w:p>
      <w:pPr>
        <w:jc w:val="both"/>
      </w:pPr>
    </w:p>
    <w:p>
      <w:pPr>
        <w:ind w:leftChars="200"/>
        <w:jc w:val="both"/>
        <w:rPr>
          <w:rFonts w:ascii="黑体" w:hAnsi="黑体" w:eastAsia="黑体"/>
          <w:sz w:val="21"/>
          <w:szCs w:val="21"/>
        </w:rPr>
      </w:pPr>
    </w:p>
    <w:p>
      <w:pPr>
        <w:ind w:left="708" w:right="-864" w:hanging="703"/>
        <w:jc w:val="both"/>
        <w:rPr>
          <w:rFonts w:ascii="宋体" w:hAnsi="宋体" w:eastAsia="宋体"/>
          <w:sz w:val="30"/>
          <w:szCs w:val="30"/>
        </w:rPr>
      </w:pPr>
      <w:r>
        <w:rPr>
          <w:rFonts w:ascii="黑体" w:hAnsi="黑体" w:eastAsia="黑体"/>
          <w:sz w:val="30"/>
          <w:szCs w:val="30"/>
        </w:rPr>
        <w:t>三、项目技术方案</w:t>
      </w:r>
    </w:p>
    <w:p>
      <w:pPr>
        <w:numPr>
          <w:ilvl w:val="0"/>
          <w:numId w:val="1"/>
        </w:numPr>
        <w:ind w:hangingChars="200"/>
        <w:jc w:val="both"/>
        <w:rPr>
          <w:sz w:val="24"/>
          <w:szCs w:val="24"/>
        </w:rPr>
      </w:pPr>
      <w:r>
        <w:rPr>
          <w:rFonts w:ascii="黑体" w:hAnsi="黑体" w:eastAsia="黑体"/>
          <w:sz w:val="24"/>
          <w:szCs w:val="24"/>
        </w:rPr>
        <w:t>物理架构图</w:t>
      </w:r>
    </w:p>
    <w:p>
      <w:pPr>
        <w:jc w:val="both"/>
        <w:rPr>
          <w:rFonts w:ascii="黑体" w:hAnsi="黑体" w:eastAsia="黑体"/>
          <w:sz w:val="24"/>
          <w:szCs w:val="24"/>
        </w:rPr>
      </w:pPr>
      <w:r>
        <w:rPr>
          <w:rFonts w:ascii="微软雅黑" w:hAnsi="微软雅黑" w:eastAsia="微软雅黑"/>
          <w:sz w:val="21"/>
          <w:szCs w:val="21"/>
        </w:rPr>
        <w:drawing>
          <wp:inline distT="0" distB="0" distL="0" distR="0">
            <wp:extent cx="527431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103445"/>
                    </a:xfrm>
                    <a:prstGeom prst="rect">
                      <a:avLst/>
                    </a:prstGeom>
                  </pic:spPr>
                </pic:pic>
              </a:graphicData>
            </a:graphic>
          </wp:inline>
        </w:drawing>
      </w:r>
    </w:p>
    <w:p>
      <w:pPr>
        <w:ind w:leftChars="200"/>
        <w:jc w:val="both"/>
      </w:pPr>
      <w:r>
        <w:rPr>
          <w:rFonts w:ascii="微软雅黑" w:hAnsi="微软雅黑" w:eastAsia="微软雅黑"/>
          <w:sz w:val="21"/>
          <w:szCs w:val="21"/>
        </w:rPr>
        <w:t>微信小程序和Web应用通过互联网发送HTTP请求到服务端，通过外网网关的负载均衡发送到业务集群中的服务器，服务器根据请求调用对应的模块来处理，若需要持久化则通过内网网关访问数据库集群。</w:t>
      </w:r>
    </w:p>
    <w:p>
      <w:pPr>
        <w:numPr>
          <w:ilvl w:val="0"/>
          <w:numId w:val="1"/>
        </w:numPr>
        <w:ind w:right="-864" w:hangingChars="200"/>
        <w:jc w:val="both"/>
        <w:rPr>
          <w:rFonts w:ascii="黑体" w:hAnsi="黑体" w:eastAsia="黑体"/>
          <w:sz w:val="24"/>
          <w:szCs w:val="24"/>
        </w:rPr>
      </w:pPr>
      <w:r>
        <w:rPr>
          <w:rFonts w:ascii="黑体" w:hAnsi="黑体" w:eastAsia="黑体"/>
          <w:sz w:val="24"/>
          <w:szCs w:val="24"/>
        </w:rPr>
        <w:t>逻辑架构图</w:t>
      </w:r>
    </w:p>
    <w:p>
      <w:pPr>
        <w:jc w:val="center"/>
      </w:pPr>
      <w:r>
        <w:rPr>
          <w:rFonts w:ascii="微软雅黑" w:hAnsi="微软雅黑" w:eastAsia="微软雅黑"/>
          <w:sz w:val="21"/>
          <w:szCs w:val="21"/>
        </w:rPr>
        <w:drawing>
          <wp:inline distT="0" distB="0" distL="0" distR="0">
            <wp:extent cx="3984625" cy="4922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84625" cy="4922520"/>
                    </a:xfrm>
                    <a:prstGeom prst="rect">
                      <a:avLst/>
                    </a:prstGeom>
                  </pic:spPr>
                </pic:pic>
              </a:graphicData>
            </a:graphic>
          </wp:inline>
        </w:drawing>
      </w:r>
    </w:p>
    <w:p>
      <w:pPr>
        <w:numPr>
          <w:ilvl w:val="0"/>
          <w:numId w:val="3"/>
        </w:numPr>
        <w:ind w:leftChars="400" w:right="-864" w:hangingChars="200"/>
        <w:jc w:val="both"/>
      </w:pPr>
      <w:r>
        <w:rPr>
          <w:rFonts w:hint="eastAsia" w:ascii="黑体" w:hAnsi="黑体" w:eastAsia="黑体" w:cs="黑体"/>
          <w:sz w:val="21"/>
          <w:szCs w:val="21"/>
        </w:rPr>
        <w:t>应用层：实现基于</w:t>
      </w:r>
      <w:r>
        <w:rPr>
          <w:rFonts w:hint="eastAsia" w:ascii="黑体" w:hAnsi="黑体" w:eastAsia="黑体" w:cs="黑体"/>
          <w:sz w:val="21"/>
          <w:szCs w:val="21"/>
          <w:u w:val="single"/>
        </w:rPr>
        <w:t>Web</w:t>
      </w:r>
      <w:r>
        <w:rPr>
          <w:rFonts w:hint="eastAsia" w:ascii="黑体" w:hAnsi="黑体" w:eastAsia="黑体" w:cs="黑体"/>
          <w:sz w:val="21"/>
          <w:szCs w:val="21"/>
        </w:rPr>
        <w:t>和</w:t>
      </w:r>
      <w:r>
        <w:rPr>
          <w:rFonts w:hint="eastAsia" w:ascii="黑体" w:hAnsi="黑体" w:eastAsia="黑体" w:cs="黑体"/>
          <w:sz w:val="21"/>
          <w:szCs w:val="21"/>
          <w:u w:val="single"/>
        </w:rPr>
        <w:t>微信小程序</w:t>
      </w:r>
      <w:r>
        <w:rPr>
          <w:rFonts w:hint="eastAsia" w:ascii="黑体" w:hAnsi="黑体" w:eastAsia="黑体" w:cs="黑体"/>
          <w:sz w:val="21"/>
          <w:szCs w:val="21"/>
        </w:rPr>
        <w:t>的应用，处理用户操作并发送对应的HTTP请求给服务端</w:t>
      </w:r>
      <w:r>
        <w:rPr>
          <w:rFonts w:ascii="微软雅黑" w:hAnsi="微软雅黑" w:eastAsia="微软雅黑"/>
          <w:sz w:val="21"/>
          <w:szCs w:val="21"/>
        </w:rPr>
        <w:t>。</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负载均衡：后端采用多节点并发的设计，使各节点负载均衡</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接口层：接受及响应前端发送的HTTP请求，按不同的请求调用对用的业务层模块的接口来处理</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业务层</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扩展业务模块：为社团管理后台提供各种功能，每一类功能实现为一个模块，按需求可扩展。</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目前提供社团成员管理、社团文章管理、社团活动管理、社团资产管理功能</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基础业务模块：为平台提供基础功能的模块，包括用户信息管理和权限管理、社团信息管理、</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通知管理、平台数据分析。</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持久层：统一的数据存取和数据聚合接口</w:t>
      </w:r>
    </w:p>
    <w:p>
      <w:pPr>
        <w:numPr>
          <w:ilvl w:val="0"/>
          <w:numId w:val="1"/>
        </w:numPr>
        <w:ind w:right="-864" w:hangingChars="200"/>
        <w:jc w:val="both"/>
        <w:rPr>
          <w:rFonts w:hint="eastAsia" w:ascii="黑体" w:hAnsi="黑体" w:eastAsia="黑体" w:cs="黑体"/>
          <w:sz w:val="24"/>
          <w:szCs w:val="24"/>
        </w:rPr>
      </w:pPr>
      <w:r>
        <w:rPr>
          <w:rFonts w:hint="eastAsia" w:ascii="黑体" w:hAnsi="黑体" w:eastAsia="黑体" w:cs="黑体"/>
          <w:sz w:val="24"/>
          <w:szCs w:val="24"/>
        </w:rPr>
        <w:t>技术选型</w:t>
      </w:r>
    </w:p>
    <w:p>
      <w:pPr>
        <w:ind w:right="-864" w:firstLine="420"/>
        <w:jc w:val="both"/>
        <w:rPr>
          <w:rFonts w:hint="eastAsia" w:ascii="黑体" w:hAnsi="黑体" w:eastAsia="黑体" w:cs="黑体"/>
        </w:rPr>
      </w:pPr>
      <w:r>
        <w:rPr>
          <w:rFonts w:hint="eastAsia" w:ascii="黑体" w:hAnsi="黑体" w:eastAsia="黑体" w:cs="黑体"/>
          <w:sz w:val="21"/>
          <w:szCs w:val="21"/>
        </w:rPr>
        <w:t>前端采用 Javascript 语言和 Vue.js 框架进行开发；</w:t>
      </w:r>
    </w:p>
    <w:p>
      <w:pPr>
        <w:ind w:right="-864" w:firstLine="420"/>
        <w:jc w:val="both"/>
        <w:rPr>
          <w:rFonts w:hint="eastAsia" w:ascii="黑体" w:hAnsi="黑体" w:eastAsia="黑体" w:cs="黑体"/>
        </w:rPr>
      </w:pPr>
      <w:r>
        <w:rPr>
          <w:rFonts w:hint="eastAsia" w:ascii="黑体" w:hAnsi="黑体" w:eastAsia="黑体" w:cs="黑体"/>
          <w:sz w:val="21"/>
          <w:szCs w:val="21"/>
        </w:rPr>
        <w:t>后端采用 Java 语言和 Spring boot 框架开发；</w:t>
      </w:r>
    </w:p>
    <w:p>
      <w:pPr>
        <w:ind w:right="-864" w:firstLine="420"/>
        <w:jc w:val="both"/>
        <w:rPr>
          <w:rFonts w:hint="eastAsia" w:ascii="黑体" w:hAnsi="黑体" w:eastAsia="黑体" w:cs="黑体"/>
          <w:sz w:val="21"/>
          <w:szCs w:val="21"/>
        </w:rPr>
      </w:pPr>
      <w:r>
        <w:rPr>
          <w:rFonts w:hint="eastAsia" w:ascii="黑体" w:hAnsi="黑体" w:eastAsia="黑体" w:cs="黑体"/>
          <w:sz w:val="21"/>
          <w:szCs w:val="21"/>
        </w:rPr>
        <w:t>数据库同时采用 MySQL 与 MongoDB，其中MySQL以 Redis 作为缓存。</w:t>
      </w:r>
    </w:p>
    <w:p>
      <w:pPr>
        <w:ind w:left="708" w:right="-864" w:hanging="703"/>
        <w:jc w:val="both"/>
        <w:rPr>
          <w:rFonts w:ascii="黑体" w:hAnsi="黑体" w:eastAsia="黑体"/>
          <w:sz w:val="24"/>
          <w:szCs w:val="24"/>
        </w:rPr>
      </w:pPr>
      <w:r>
        <w:rPr>
          <w:rFonts w:ascii="黑体" w:hAnsi="黑体" w:eastAsia="黑体"/>
          <w:sz w:val="30"/>
          <w:szCs w:val="30"/>
        </w:rPr>
        <w:t>四、项目风险分析和里程碑计划</w:t>
      </w:r>
    </w:p>
    <w:p>
      <w:pPr>
        <w:ind w:firstLineChars="225"/>
        <w:jc w:val="left"/>
        <w:rPr>
          <w:rFonts w:hint="eastAsia" w:ascii="黑体" w:hAnsi="黑体" w:eastAsia="黑体" w:cs="黑体"/>
          <w:sz w:val="21"/>
          <w:szCs w:val="21"/>
        </w:rPr>
      </w:pPr>
      <w:r>
        <w:rPr>
          <w:rFonts w:hint="eastAsia" w:ascii="黑体" w:hAnsi="黑体" w:eastAsia="黑体" w:cs="黑体"/>
          <w:color w:val="000000"/>
          <w:kern w:val="0"/>
          <w:sz w:val="21"/>
          <w:szCs w:val="21"/>
        </w:rPr>
        <w:t>本项目的风险的前三个风险：</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需求风险。最大的风险是用户的需求将在开发过程中不断变更，因此在项目启动时，建立界面原型，尽早获得用户反馈，使软件需求更稳定。</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架构风险。第二个风险是项目组对</w:t>
      </w:r>
      <w:r>
        <w:rPr>
          <w:rFonts w:hint="eastAsia" w:ascii="黑体" w:hAnsi="黑体" w:eastAsia="黑体" w:cs="黑体"/>
          <w:kern w:val="0"/>
          <w:sz w:val="20"/>
          <w:szCs w:val="20"/>
          <w:lang w:val="en-US" w:eastAsia="zh-CN"/>
        </w:rPr>
        <w:t>微服务</w:t>
      </w:r>
      <w:r>
        <w:rPr>
          <w:rFonts w:hint="eastAsia" w:ascii="黑体" w:hAnsi="黑体" w:eastAsia="黑体" w:cs="黑体"/>
          <w:kern w:val="0"/>
          <w:sz w:val="20"/>
          <w:szCs w:val="20"/>
        </w:rPr>
        <w:t>框架缺少开发经验，因此在第一个冲刺（Sprint1）时首要进行了架构设计，并开发架构原型。</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进度风险。第三个风险是开发时间紧的风险，因此采用三个冲刺（Sprint1、Sprint2、Sprint3）来增量式实现功能。</w:t>
      </w:r>
    </w:p>
    <w:tbl>
      <w:tblPr>
        <w:tblStyle w:val="6"/>
        <w:tblpPr w:leftFromText="180" w:rightFromText="180" w:vertAnchor="text" w:horzAnchor="page" w:tblpX="2127" w:tblpY="649"/>
        <w:tblOverlap w:val="never"/>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5"/>
        <w:gridCol w:w="418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迭代</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任务描述</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项目启动</w:t>
            </w:r>
          </w:p>
          <w:p>
            <w:pPr>
              <w:jc w:val="both"/>
              <w:rPr>
                <w:rFonts w:hint="eastAsia" w:ascii="黑体" w:hAnsi="黑体" w:eastAsia="黑体" w:cs="黑体"/>
                <w:sz w:val="20"/>
                <w:szCs w:val="20"/>
              </w:rPr>
            </w:pPr>
            <w:r>
              <w:rPr>
                <w:rFonts w:hint="eastAsia" w:ascii="黑体" w:hAnsi="黑体" w:eastAsia="黑体" w:cs="黑体"/>
                <w:kern w:val="0"/>
                <w:sz w:val="20"/>
                <w:szCs w:val="20"/>
              </w:rPr>
              <w:t>5月1日~6月3</w:t>
            </w:r>
            <w:r>
              <w:rPr>
                <w:rFonts w:hint="eastAsia" w:ascii="黑体" w:hAnsi="黑体" w:eastAsia="黑体" w:cs="黑体"/>
                <w:kern w:val="0"/>
                <w:sz w:val="20"/>
                <w:szCs w:val="20"/>
                <w:lang w:val="en-US" w:eastAsia="zh-CN"/>
              </w:rPr>
              <w:t>0</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需求调研与分析；</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开发界面原型，与社团管理员及成员、普通用户等沟通，并根据反馈进行改进；需求分析与细化：完善界面原型，进一步与各类用户进行沟通交流，并根据反馈进行改进。</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完成产品待办事项，初步确定软件需求</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日~7月1</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架构分析与设计；</w:t>
            </w:r>
          </w:p>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架构实现与搭建</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完成一些简单功能（如注册登录或用户管理）；</w:t>
            </w:r>
          </w:p>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架构测试。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完成架构原型的开发</w:t>
            </w:r>
            <w:r>
              <w:rPr>
                <w:rFonts w:hint="eastAsia" w:ascii="黑体" w:hAnsi="黑体" w:eastAsia="黑体" w:cs="黑体"/>
                <w:kern w:val="0"/>
                <w:sz w:val="20"/>
                <w:szCs w:val="20"/>
                <w:lang w:eastAsia="zh-CN"/>
              </w:rPr>
              <w:t>。</w:t>
            </w:r>
          </w:p>
          <w:p>
            <w:pPr>
              <w:jc w:val="both"/>
              <w:rPr>
                <w:rFonts w:hint="eastAsia" w:ascii="黑体" w:hAnsi="黑体" w:eastAsia="黑体" w:cs="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2</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12</w:t>
            </w:r>
            <w:r>
              <w:rPr>
                <w:rFonts w:hint="eastAsia" w:ascii="黑体" w:hAnsi="黑体" w:eastAsia="黑体" w:cs="黑体"/>
                <w:kern w:val="0"/>
                <w:sz w:val="20"/>
                <w:szCs w:val="20"/>
              </w:rPr>
              <w:t>日~7月</w:t>
            </w:r>
            <w:r>
              <w:rPr>
                <w:rFonts w:hint="eastAsia" w:ascii="黑体" w:hAnsi="黑体" w:eastAsia="黑体" w:cs="黑体"/>
                <w:kern w:val="0"/>
                <w:sz w:val="20"/>
                <w:szCs w:val="20"/>
                <w:lang w:val="en-US" w:eastAsia="zh-CN"/>
              </w:rPr>
              <w:t>22</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R1的需求分析、设计与实现；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完成社团管理，用户管理，数据库建立工；</w:t>
            </w:r>
          </w:p>
          <w:p>
            <w:pPr>
              <w:jc w:val="both"/>
              <w:rPr>
                <w:rFonts w:hint="eastAsia" w:ascii="黑体" w:hAnsi="黑体" w:eastAsia="黑体" w:cs="黑体"/>
                <w:sz w:val="21"/>
                <w:szCs w:val="21"/>
              </w:rPr>
            </w:pPr>
            <w:r>
              <w:rPr>
                <w:rFonts w:hint="eastAsia" w:ascii="黑体" w:hAnsi="黑体" w:eastAsia="黑体" w:cs="黑体"/>
                <w:sz w:val="21"/>
                <w:szCs w:val="21"/>
              </w:rPr>
              <w:t>并与用户取得联系，根据用户反馈以及系统缺陷进行改进、修复；</w:t>
            </w:r>
          </w:p>
          <w:p>
            <w:pPr>
              <w:jc w:val="both"/>
              <w:rPr>
                <w:rFonts w:hint="eastAsia" w:ascii="黑体" w:hAnsi="黑体" w:eastAsia="黑体" w:cs="黑体"/>
                <w:sz w:val="21"/>
                <w:szCs w:val="21"/>
              </w:rPr>
            </w:pPr>
            <w:r>
              <w:rPr>
                <w:rFonts w:hint="eastAsia" w:ascii="黑体" w:hAnsi="黑体" w:eastAsia="黑体" w:cs="黑体"/>
                <w:color w:val="000000"/>
                <w:sz w:val="21"/>
                <w:szCs w:val="21"/>
              </w:rPr>
              <w:t>导入虚拟数据，并进行系统测试，根据缺陷进行修复；</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lang w:eastAsia="zh-CN"/>
              </w:rPr>
            </w:pPr>
            <w:r>
              <w:rPr>
                <w:rFonts w:hint="eastAsia" w:ascii="黑体" w:hAnsi="黑体" w:eastAsia="黑体" w:cs="黑体"/>
                <w:kern w:val="0"/>
                <w:sz w:val="20"/>
                <w:szCs w:val="20"/>
              </w:rPr>
              <w:t>完成系统版本1（R1）的开发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23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月2日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在R1的基础上进行R2的需求分析、设计与实现，对系统进行全面完善；</w:t>
            </w:r>
          </w:p>
          <w:p>
            <w:pPr>
              <w:jc w:val="both"/>
              <w:rPr>
                <w:rFonts w:hint="eastAsia" w:ascii="黑体" w:hAnsi="黑体" w:eastAsia="黑体" w:cs="黑体"/>
                <w:sz w:val="20"/>
                <w:szCs w:val="20"/>
              </w:rPr>
            </w:pPr>
            <w:r>
              <w:rPr>
                <w:rFonts w:hint="eastAsia" w:ascii="黑体" w:hAnsi="黑体" w:eastAsia="黑体" w:cs="黑体"/>
                <w:kern w:val="0"/>
                <w:sz w:val="20"/>
                <w:szCs w:val="20"/>
              </w:rPr>
              <w:t>完成加入、关注社团，加入社团活动，文章评论；</w:t>
            </w:r>
          </w:p>
          <w:p>
            <w:pPr>
              <w:jc w:val="both"/>
              <w:rPr>
                <w:rFonts w:hint="eastAsia" w:ascii="黑体" w:hAnsi="黑体" w:eastAsia="黑体" w:cs="黑体"/>
                <w:color w:val="000000"/>
                <w:sz w:val="21"/>
                <w:szCs w:val="21"/>
              </w:rPr>
            </w:pPr>
            <w:r>
              <w:rPr>
                <w:rFonts w:hint="eastAsia" w:ascii="黑体" w:hAnsi="黑体" w:eastAsia="黑体" w:cs="黑体"/>
                <w:color w:val="000000"/>
                <w:sz w:val="21"/>
                <w:szCs w:val="21"/>
              </w:rPr>
              <w:t>将完善后的系统展示给用户，并根据反馈做出缺陷修复与改进；</w:t>
            </w:r>
          </w:p>
          <w:p>
            <w:pPr>
              <w:jc w:val="both"/>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进行系统测试。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完成系统版本2（R2）的开发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4</w:t>
            </w:r>
            <w:r>
              <w:rPr>
                <w:rFonts w:hint="eastAsia" w:ascii="黑体" w:hAnsi="黑体" w:eastAsia="黑体" w:cs="黑体"/>
                <w:kern w:val="0"/>
                <w:sz w:val="20"/>
                <w:szCs w:val="20"/>
              </w:rPr>
              <w:t xml:space="preserve"> </w:t>
            </w:r>
          </w:p>
          <w:p>
            <w:pPr>
              <w:jc w:val="both"/>
              <w:rPr>
                <w:rFonts w:hint="eastAsia" w:ascii="黑体" w:hAnsi="黑体" w:eastAsia="黑体" w:cs="黑体"/>
                <w:sz w:val="20"/>
                <w:szCs w:val="20"/>
              </w:rPr>
            </w:pP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9</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在R2的基础上进行R3的需求分析、设计与实现；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对系统性能进行优化；</w:t>
            </w:r>
          </w:p>
          <w:p>
            <w:pPr>
              <w:jc w:val="both"/>
              <w:rPr>
                <w:rFonts w:hint="eastAsia" w:ascii="黑体" w:hAnsi="黑体" w:eastAsia="黑体" w:cs="黑体"/>
                <w:sz w:val="20"/>
                <w:szCs w:val="20"/>
              </w:rPr>
            </w:pPr>
            <w:r>
              <w:rPr>
                <w:rFonts w:hint="eastAsia" w:ascii="黑体" w:hAnsi="黑体" w:eastAsia="黑体" w:cs="黑体"/>
                <w:kern w:val="0"/>
                <w:sz w:val="20"/>
                <w:szCs w:val="20"/>
              </w:rPr>
              <w:t>完成个人主页</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财务管理</w:t>
            </w:r>
            <w:r>
              <w:rPr>
                <w:rFonts w:hint="eastAsia" w:ascii="黑体" w:hAnsi="黑体" w:eastAsia="黑体" w:cs="黑体"/>
                <w:kern w:val="0"/>
                <w:sz w:val="20"/>
                <w:szCs w:val="20"/>
              </w:rPr>
              <w:t>等扩展功能；</w:t>
            </w:r>
          </w:p>
          <w:p>
            <w:pPr>
              <w:jc w:val="both"/>
              <w:rPr>
                <w:rFonts w:hint="eastAsia" w:ascii="黑体" w:hAnsi="黑体" w:eastAsia="黑体" w:cs="黑体"/>
                <w:sz w:val="20"/>
                <w:szCs w:val="20"/>
              </w:rPr>
            </w:pPr>
            <w:r>
              <w:rPr>
                <w:rFonts w:hint="eastAsia" w:ascii="黑体" w:hAnsi="黑体" w:eastAsia="黑体" w:cs="黑体"/>
                <w:kern w:val="0"/>
                <w:sz w:val="20"/>
                <w:szCs w:val="20"/>
              </w:rPr>
              <w:t>使用虚拟信息进行测试；</w:t>
            </w:r>
          </w:p>
          <w:p>
            <w:pPr>
              <w:jc w:val="both"/>
              <w:rPr>
                <w:rFonts w:hint="eastAsia" w:ascii="黑体" w:hAnsi="黑体" w:eastAsia="黑体" w:cs="黑体"/>
                <w:sz w:val="21"/>
                <w:szCs w:val="21"/>
              </w:rPr>
            </w:pPr>
            <w:r>
              <w:rPr>
                <w:rFonts w:hint="eastAsia" w:ascii="黑体" w:hAnsi="黑体" w:eastAsia="黑体" w:cs="黑体"/>
                <w:color w:val="000000"/>
                <w:sz w:val="21"/>
                <w:szCs w:val="21"/>
              </w:rPr>
              <w:t>将测试完成后的程序提交给用户，并根据用户给的建议做出缺陷修复与改进；</w:t>
            </w:r>
          </w:p>
          <w:p>
            <w:pPr>
              <w:jc w:val="both"/>
              <w:rPr>
                <w:rFonts w:hint="eastAsia" w:ascii="黑体" w:hAnsi="黑体" w:eastAsia="黑体" w:cs="黑体"/>
                <w:sz w:val="21"/>
                <w:szCs w:val="21"/>
              </w:rPr>
            </w:pPr>
            <w:r>
              <w:rPr>
                <w:rFonts w:hint="eastAsia" w:ascii="黑体" w:hAnsi="黑体" w:eastAsia="黑体" w:cs="黑体"/>
                <w:color w:val="000000"/>
                <w:sz w:val="21"/>
                <w:szCs w:val="21"/>
              </w:rPr>
              <w:t>准备最终验收；</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rPr>
              <w:t>完成系统版本3（R3）的开发</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提交验收材料。</w:t>
            </w:r>
          </w:p>
        </w:tc>
      </w:tr>
    </w:tbl>
    <w:p>
      <w:pPr>
        <w:pStyle w:val="4"/>
        <w:snapToGrid/>
        <w:ind w:left="360"/>
        <w:jc w:val="both"/>
        <w:rPr>
          <w:rFonts w:ascii="宋体" w:hAnsi="宋体" w:eastAsia="宋体"/>
        </w:rPr>
      </w:pPr>
    </w:p>
    <w:p>
      <w:pPr>
        <w:pStyle w:val="4"/>
        <w:snapToGrid/>
        <w:ind w:left="360"/>
        <w:jc w:val="right"/>
        <w:rPr>
          <w:rFonts w:ascii="宋体" w:hAnsi="宋体" w:eastAsia="宋体"/>
        </w:rPr>
      </w:pPr>
    </w:p>
    <w:p>
      <w:pPr>
        <w:jc w:val="both"/>
        <w:rPr>
          <w:rFonts w:ascii="宋体t" w:hAnsi="宋体t" w:eastAsia="宋体t"/>
          <w:sz w:val="24"/>
          <w:szCs w:val="24"/>
        </w:rPr>
      </w:pPr>
    </w:p>
    <w:p>
      <w:pPr>
        <w:jc w:val="both"/>
        <w:rPr>
          <w:rFonts w:hint="eastAsia" w:ascii="黑体" w:hAnsi="黑体" w:eastAsia="黑体" w:cs="黑体"/>
          <w:sz w:val="21"/>
          <w:szCs w:val="21"/>
        </w:rPr>
      </w:pPr>
      <w:r>
        <w:rPr>
          <w:rFonts w:hint="eastAsia" w:ascii="黑体" w:hAnsi="黑体" w:eastAsia="黑体" w:cs="黑体"/>
          <w:color w:val="000000"/>
          <w:sz w:val="21"/>
          <w:szCs w:val="21"/>
        </w:rPr>
        <w:t xml:space="preserve">架构原型必须实现的功能 </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Web端的登陆与注册功能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后端用户数据库与框架的建立，用户注册和登陆服务功能</w:t>
      </w:r>
    </w:p>
    <w:p>
      <w:pPr>
        <w:spacing w:before="312" w:after="312"/>
        <w:ind w:right="720"/>
        <w:jc w:val="left"/>
        <w:rPr>
          <w:rFonts w:hint="eastAsia" w:ascii="黑体" w:hAnsi="黑体" w:eastAsia="黑体" w:cs="黑体"/>
          <w:sz w:val="24"/>
          <w:szCs w:val="24"/>
        </w:rPr>
      </w:pPr>
      <w:r>
        <w:rPr>
          <w:rFonts w:hint="eastAsia" w:ascii="黑体" w:hAnsi="黑体" w:eastAsia="黑体" w:cs="黑体"/>
          <w:kern w:val="0"/>
          <w:sz w:val="20"/>
          <w:szCs w:val="20"/>
        </w:rPr>
        <w:t>系统版本1（R1）必须实现的功能: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Web端主界面管理员功能（社团活动的增删改查，社团通知发布，社团成员管理，文章发布）</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数据库（用于记录用户及社团信息）的建立</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后端对社团成员及活动增删改查</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权限管理</w:t>
      </w:r>
    </w:p>
    <w:p>
      <w:pPr>
        <w:spacing w:before="312" w:after="312"/>
        <w:ind w:right="720"/>
        <w:jc w:val="left"/>
        <w:rPr>
          <w:rFonts w:hint="eastAsia" w:ascii="黑体" w:hAnsi="黑体" w:eastAsia="黑体" w:cs="黑体"/>
          <w:sz w:val="20"/>
          <w:szCs w:val="20"/>
        </w:rPr>
      </w:pPr>
      <w:r>
        <w:rPr>
          <w:rFonts w:hint="eastAsia" w:ascii="黑体" w:hAnsi="黑体" w:eastAsia="黑体" w:cs="黑体"/>
          <w:kern w:val="0"/>
          <w:sz w:val="20"/>
          <w:szCs w:val="20"/>
        </w:rPr>
        <w:t>系统版本2（R2）必须实现的新功能:</w:t>
      </w:r>
    </w:p>
    <w:p>
      <w:pPr>
        <w:numPr>
          <w:ilvl w:val="1"/>
          <w:numId w:val="5"/>
        </w:numPr>
        <w:ind w:left="1440" w:hanging="360"/>
        <w:jc w:val="left"/>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Web端系统管理后台(权限管理、用户管理、社团管理)</w:t>
      </w:r>
    </w:p>
    <w:p>
      <w:pPr>
        <w:numPr>
          <w:ilvl w:val="1"/>
          <w:numId w:val="5"/>
        </w:numPr>
        <w:ind w:left="1440" w:hanging="360"/>
        <w:jc w:val="left"/>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后端ApiServer稳定性重构</w:t>
      </w:r>
      <w:bookmarkStart w:id="0" w:name="_GoBack"/>
      <w:bookmarkEnd w:id="0"/>
    </w:p>
    <w:p>
      <w:pPr>
        <w:spacing w:before="312" w:after="312"/>
        <w:ind w:right="720"/>
        <w:jc w:val="left"/>
        <w:rPr>
          <w:rFonts w:hint="eastAsia" w:ascii="黑体" w:hAnsi="黑体" w:eastAsia="黑体" w:cs="黑体"/>
          <w:kern w:val="0"/>
          <w:sz w:val="20"/>
          <w:szCs w:val="20"/>
        </w:rPr>
      </w:pPr>
      <w:r>
        <w:rPr>
          <w:rFonts w:hint="eastAsia" w:ascii="黑体" w:hAnsi="黑体" w:eastAsia="黑体" w:cs="黑体"/>
          <w:kern w:val="0"/>
          <w:sz w:val="20"/>
          <w:szCs w:val="20"/>
        </w:rPr>
        <w:t>系统版本3（R3）必须实现的新功能:</w:t>
      </w:r>
    </w:p>
    <w:p>
      <w:pPr>
        <w:numPr>
          <w:ilvl w:val="1"/>
          <w:numId w:val="5"/>
        </w:numPr>
        <w:ind w:left="1440" w:hanging="360"/>
        <w:jc w:val="left"/>
        <w:rPr>
          <w:rFonts w:hint="eastAsia" w:ascii="黑体" w:hAnsi="黑体" w:eastAsia="黑体" w:cs="黑体"/>
          <w:kern w:val="0"/>
          <w:sz w:val="20"/>
          <w:szCs w:val="20"/>
        </w:rPr>
      </w:pPr>
      <w:r>
        <w:rPr>
          <w:rFonts w:hint="eastAsia" w:ascii="黑体" w:hAnsi="黑体" w:eastAsia="黑体" w:cs="黑体"/>
          <w:kern w:val="0"/>
          <w:sz w:val="20"/>
          <w:szCs w:val="20"/>
        </w:rPr>
        <w:t>移动端（微信小程序）</w:t>
      </w:r>
      <w:r>
        <w:rPr>
          <w:rFonts w:hint="eastAsia" w:ascii="黑体" w:hAnsi="黑体" w:eastAsia="黑体" w:cs="黑体"/>
          <w:kern w:val="0"/>
          <w:sz w:val="20"/>
          <w:szCs w:val="20"/>
          <w:lang w:val="en-US" w:eastAsia="zh-CN"/>
        </w:rPr>
        <w:t>开发</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优化系统性能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扩展功能（个人主页，活动投票与信息统计）</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优化用户界面</w:t>
      </w:r>
    </w:p>
    <w:p>
      <w:pPr>
        <w:ind w:firstLine="0"/>
        <w:jc w:val="both"/>
        <w:rPr>
          <w:rFonts w:ascii="黑体" w:hAnsi="黑体" w:eastAsia="黑体"/>
          <w:sz w:val="24"/>
          <w:szCs w:val="24"/>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8" w:right="-864" w:hanging="703"/>
        <w:jc w:val="both"/>
        <w:rPr>
          <w:rFonts w:ascii="宋体" w:hAnsi="宋体" w:eastAsia="宋体"/>
          <w:sz w:val="30"/>
          <w:szCs w:val="30"/>
        </w:rPr>
      </w:pPr>
      <w:r>
        <w:rPr>
          <w:rFonts w:ascii="黑体" w:hAnsi="黑体" w:eastAsia="黑体"/>
          <w:sz w:val="30"/>
          <w:szCs w:val="30"/>
        </w:rPr>
        <w:t>五、项目预期成果</w:t>
      </w:r>
    </w:p>
    <w:p>
      <w:pPr>
        <w:ind w:firstLine="480"/>
        <w:jc w:val="both"/>
        <w:rPr>
          <w:rFonts w:hint="eastAsia" w:ascii="黑体" w:hAnsi="黑体" w:eastAsia="黑体" w:cs="黑体"/>
          <w:color w:val="auto"/>
          <w:sz w:val="24"/>
          <w:szCs w:val="24"/>
        </w:rPr>
      </w:pPr>
      <w:r>
        <w:rPr>
          <w:rFonts w:hint="eastAsia" w:ascii="黑体" w:hAnsi="黑体" w:eastAsia="黑体" w:cs="黑体"/>
          <w:color w:val="auto"/>
          <w:sz w:val="24"/>
          <w:szCs w:val="24"/>
        </w:rPr>
        <w:t>项目验收时至少应交付以下成果：</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《迭代计划》（每个迭代开始前编写迭代计划）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《迭代评估报告》（每个迭代结束后编写迭代评估报告）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《SRS文档》和用例模型（.oom）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《软件架构文档》和分析设计模型（.oom）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《测试用例》和《测试报告》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《项目总结报告》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源代码和可执行代码</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演示视频文件（包括安装、运行、功能等）</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演示PPT</w:t>
      </w:r>
    </w:p>
    <w:p>
      <w:pPr>
        <w:jc w:val="left"/>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宋体t">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  </w:instrText>
    </w:r>
    <w:r>
      <w:fldChar w:fldCharType="end"/>
    </w:r>
  </w:p>
  <w:p>
    <w:pPr>
      <w:jc w:val="left"/>
      <w:rPr>
        <w:rFonts w:ascii="宋体" w:hAnsi="宋体" w:eastAsia="宋体"/>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0"/>
        <w:szCs w:val="2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1"/>
        <w:szCs w:val="21"/>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ascii="Wingdings" w:hAnsi="Wingdings" w:eastAsia="Wingdings"/>
        <w:sz w:val="21"/>
        <w:szCs w:val="21"/>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420" w:hanging="420"/>
      </w:pPr>
      <w:rPr>
        <w:rFonts w:ascii="Wingdings" w:hAnsi="Wingdings" w:eastAsia="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AA9374C"/>
    <w:multiLevelType w:val="multilevel"/>
    <w:tmpl w:val="5AA9374C"/>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0A4F"/>
    <w:rsid w:val="0059531B"/>
    <w:rsid w:val="00616505"/>
    <w:rsid w:val="0062213C"/>
    <w:rsid w:val="00633F40"/>
    <w:rsid w:val="006549AD"/>
    <w:rsid w:val="00684D9C"/>
    <w:rsid w:val="00957B93"/>
    <w:rsid w:val="00A60633"/>
    <w:rsid w:val="00BA0C1A"/>
    <w:rsid w:val="00C061CB"/>
    <w:rsid w:val="00C604EC"/>
    <w:rsid w:val="00E26251"/>
    <w:rsid w:val="00EA1EE8"/>
    <w:rsid w:val="00F53662"/>
    <w:rsid w:val="02F6083F"/>
    <w:rsid w:val="06383428"/>
    <w:rsid w:val="078F5F33"/>
    <w:rsid w:val="083D07F0"/>
    <w:rsid w:val="098370ED"/>
    <w:rsid w:val="0A2C5032"/>
    <w:rsid w:val="0A2D7EE4"/>
    <w:rsid w:val="0A5A5F4E"/>
    <w:rsid w:val="0ABC62C5"/>
    <w:rsid w:val="0B070FF5"/>
    <w:rsid w:val="0BD24DC9"/>
    <w:rsid w:val="0C07036B"/>
    <w:rsid w:val="0D43027C"/>
    <w:rsid w:val="0EC21052"/>
    <w:rsid w:val="0EC66A7F"/>
    <w:rsid w:val="0FD67460"/>
    <w:rsid w:val="105E3B74"/>
    <w:rsid w:val="10AB6B5E"/>
    <w:rsid w:val="126C5FC2"/>
    <w:rsid w:val="12CE5C16"/>
    <w:rsid w:val="13F11D1A"/>
    <w:rsid w:val="14075EEE"/>
    <w:rsid w:val="14A029F2"/>
    <w:rsid w:val="14FC739B"/>
    <w:rsid w:val="15DF1BFB"/>
    <w:rsid w:val="17713E57"/>
    <w:rsid w:val="181F4E0B"/>
    <w:rsid w:val="196E2BD0"/>
    <w:rsid w:val="198F3A7B"/>
    <w:rsid w:val="19BB3658"/>
    <w:rsid w:val="1A1F66C5"/>
    <w:rsid w:val="1AF053CA"/>
    <w:rsid w:val="1BC82D6E"/>
    <w:rsid w:val="1C2C4424"/>
    <w:rsid w:val="1C795876"/>
    <w:rsid w:val="1CD54CE6"/>
    <w:rsid w:val="1DBA04AD"/>
    <w:rsid w:val="1DEC38DC"/>
    <w:rsid w:val="1E5E4159"/>
    <w:rsid w:val="1EB735FA"/>
    <w:rsid w:val="20BD2EF1"/>
    <w:rsid w:val="226F2B87"/>
    <w:rsid w:val="241C1195"/>
    <w:rsid w:val="25643CC3"/>
    <w:rsid w:val="276D3F03"/>
    <w:rsid w:val="2779258F"/>
    <w:rsid w:val="27794D98"/>
    <w:rsid w:val="28700979"/>
    <w:rsid w:val="29D741E6"/>
    <w:rsid w:val="2CC90C45"/>
    <w:rsid w:val="2D5029CB"/>
    <w:rsid w:val="2E1D3608"/>
    <w:rsid w:val="2EC04F7E"/>
    <w:rsid w:val="2FBA7C5C"/>
    <w:rsid w:val="30456175"/>
    <w:rsid w:val="32730558"/>
    <w:rsid w:val="331A0986"/>
    <w:rsid w:val="348145D0"/>
    <w:rsid w:val="3497323E"/>
    <w:rsid w:val="35DE7C9F"/>
    <w:rsid w:val="367103A6"/>
    <w:rsid w:val="36772279"/>
    <w:rsid w:val="36812F8C"/>
    <w:rsid w:val="36816C20"/>
    <w:rsid w:val="37983820"/>
    <w:rsid w:val="38B41260"/>
    <w:rsid w:val="39651B5B"/>
    <w:rsid w:val="3A361591"/>
    <w:rsid w:val="3AFA6C39"/>
    <w:rsid w:val="3C0D7CC9"/>
    <w:rsid w:val="3CBA3B93"/>
    <w:rsid w:val="3CF1167A"/>
    <w:rsid w:val="3D130EA8"/>
    <w:rsid w:val="3D1E31A1"/>
    <w:rsid w:val="3D747FA6"/>
    <w:rsid w:val="3DBA3AD1"/>
    <w:rsid w:val="3F38678C"/>
    <w:rsid w:val="409E2317"/>
    <w:rsid w:val="413E2D61"/>
    <w:rsid w:val="42FA314A"/>
    <w:rsid w:val="434067C1"/>
    <w:rsid w:val="4609241D"/>
    <w:rsid w:val="481E695A"/>
    <w:rsid w:val="489B3126"/>
    <w:rsid w:val="4969325D"/>
    <w:rsid w:val="49790279"/>
    <w:rsid w:val="4D784A84"/>
    <w:rsid w:val="4E89413A"/>
    <w:rsid w:val="4E957C00"/>
    <w:rsid w:val="4ED3328F"/>
    <w:rsid w:val="4F272384"/>
    <w:rsid w:val="4F371ACE"/>
    <w:rsid w:val="501A35C4"/>
    <w:rsid w:val="5068327A"/>
    <w:rsid w:val="50F115EE"/>
    <w:rsid w:val="50F641D5"/>
    <w:rsid w:val="516C1C87"/>
    <w:rsid w:val="52764631"/>
    <w:rsid w:val="527C0E74"/>
    <w:rsid w:val="5311349D"/>
    <w:rsid w:val="53DE25BC"/>
    <w:rsid w:val="568D20C3"/>
    <w:rsid w:val="56ED6C05"/>
    <w:rsid w:val="5A694AB2"/>
    <w:rsid w:val="5BE27B1F"/>
    <w:rsid w:val="5D6D2D8D"/>
    <w:rsid w:val="602759AB"/>
    <w:rsid w:val="616A1D73"/>
    <w:rsid w:val="636D5406"/>
    <w:rsid w:val="648027DB"/>
    <w:rsid w:val="677A5D2F"/>
    <w:rsid w:val="6933286E"/>
    <w:rsid w:val="6C1C05C4"/>
    <w:rsid w:val="6CB41F69"/>
    <w:rsid w:val="6EAF13B0"/>
    <w:rsid w:val="6EE46328"/>
    <w:rsid w:val="701041B1"/>
    <w:rsid w:val="71061E72"/>
    <w:rsid w:val="71332306"/>
    <w:rsid w:val="71BF55D4"/>
    <w:rsid w:val="71E34D80"/>
    <w:rsid w:val="723C23D2"/>
    <w:rsid w:val="73C64F97"/>
    <w:rsid w:val="74715313"/>
    <w:rsid w:val="74996161"/>
    <w:rsid w:val="750E5BF5"/>
    <w:rsid w:val="752B3163"/>
    <w:rsid w:val="768677F1"/>
    <w:rsid w:val="769F098F"/>
    <w:rsid w:val="76AB05D7"/>
    <w:rsid w:val="78515B29"/>
    <w:rsid w:val="78D2597D"/>
    <w:rsid w:val="78DD6627"/>
    <w:rsid w:val="7A3B2499"/>
    <w:rsid w:val="7AD808C0"/>
    <w:rsid w:val="7B551E0C"/>
    <w:rsid w:val="7EA015F4"/>
    <w:rsid w:val="7F840481"/>
    <w:rsid w:val="7FA0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终极@客</cp:lastModifiedBy>
  <dcterms:modified xsi:type="dcterms:W3CDTF">2019-08-01T02:40:08Z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